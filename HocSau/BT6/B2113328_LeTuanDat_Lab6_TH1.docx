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038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TẬP 6</w:t>
      </w:r>
    </w:p>
    <w:p w14:paraId="22E014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XÂY DỰNG MÔ HÌNH HỒI QUY (TH1)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6DE605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--------</w:t>
      </w:r>
    </w:p>
    <w:p w14:paraId="56408317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Xây dựng mô hình LSTM cho bài toán sinh từ:</w:t>
      </w:r>
    </w:p>
    <w:p w14:paraId="5852D0A5">
      <w:pPr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Đọc dữ liệu và tạo từ điển:</w:t>
      </w:r>
    </w:p>
    <w:p w14:paraId="6654925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drawing>
          <wp:inline distT="0" distB="0" distL="114300" distR="114300">
            <wp:extent cx="5029200" cy="6019800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9C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/>
          <w:iCs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/>
          <w:iCs/>
          <w:caps w:val="0"/>
          <w:color w:val="auto"/>
          <w:spacing w:val="0"/>
          <w:sz w:val="26"/>
          <w:szCs w:val="26"/>
          <w:lang w:val="en-US"/>
        </w:rPr>
        <w:t>Hình. Đọc dữ liệu và tạo từ điển</w:t>
      </w:r>
    </w:p>
    <w:p w14:paraId="452E34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</w:p>
    <w:p w14:paraId="110275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Hàm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read_data()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dùng để đọc nội dung từ file văn bản:</w:t>
      </w:r>
    </w:p>
    <w:p w14:paraId="2C818A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+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content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sẽ lưu toàn nội dung file_name và lưu từng dòng.</w:t>
      </w:r>
    </w:p>
    <w:p w14:paraId="2ADFA1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+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Thực hiện loại bỏ ký tự xuống dòng ở cuối mỗi dòng và gán lại vào biến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content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.</w:t>
      </w:r>
    </w:p>
    <w:p w14:paraId="05B882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+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Tạo một danh sách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words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chứa các từ, và cũng là kết quả của hàm này.</w:t>
      </w:r>
    </w:p>
    <w:p w14:paraId="5228075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+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Tách dòng thành các từ và thêm vào danh sách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words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.</w:t>
      </w:r>
    </w:p>
    <w:p w14:paraId="5E60DA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+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Chuyển danh sách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words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thảnh mảng Numpy.</w:t>
      </w:r>
    </w:p>
    <w:p w14:paraId="24D54F2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Hàm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build_dataset()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xây dựng tập từ điển từ danh sách chứa các từ:</w:t>
      </w:r>
    </w:p>
    <w:p w14:paraId="174F4D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+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Tạo danh sách từ và số lần xuất hiện, xếp theo thứ tự từ nhiều nhất đến ít nhất.</w:t>
      </w:r>
    </w:p>
    <w:p w14:paraId="4D47C6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+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Tạo một từ điển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word2id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để ánh xạ từ sang chỉ số.</w:t>
      </w:r>
    </w:p>
    <w:p w14:paraId="0EDFB2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+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Tạo thêm một từ điển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id2word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để ánh xạ ngược từ chỉ số sang từ.</w:t>
      </w:r>
    </w:p>
    <w:p w14:paraId="3DDE2D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Đọc nội dung file ‘data.txt’ và lưu vào biến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data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.</w:t>
      </w:r>
    </w:p>
    <w:p w14:paraId="5C0DD4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Tạo từ điển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word2id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và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id2word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từ dữ liệu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data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.</w:t>
      </w:r>
    </w:p>
    <w:p w14:paraId="44A2C5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vocab_size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là số lượng từ trong từ điển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word2id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.</w:t>
      </w:r>
    </w:p>
    <w:p w14:paraId="1CBF5D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timestep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là số lượng từ trong một chuỗi đầu vào.</w:t>
      </w:r>
    </w:p>
    <w:p w14:paraId="2336CFA9">
      <w:pPr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Tạo dữ liệu huấn luyện:</w:t>
      </w:r>
    </w:p>
    <w:p w14:paraId="4E504F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drawing>
          <wp:inline distT="0" distB="0" distL="114300" distR="114300">
            <wp:extent cx="5762625" cy="2752725"/>
            <wp:effectExtent l="0" t="0" r="13335" b="571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31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/>
          <w:iCs/>
          <w:caps w:val="0"/>
          <w:color w:val="auto"/>
          <w:spacing w:val="0"/>
          <w:sz w:val="26"/>
          <w:szCs w:val="26"/>
          <w:lang w:val="en-US"/>
        </w:rPr>
        <w:t>Hình. Tạo dữ liệu huấn luyện</w:t>
      </w:r>
    </w:p>
    <w:p w14:paraId="49D32E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</w:p>
    <w:p w14:paraId="1E0B22C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encoded_data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là danh sách các chỉ số đã được mã hóa toàn bộ dữ liệu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data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.</w:t>
      </w:r>
    </w:p>
    <w:p w14:paraId="19A654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X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: Lấy tất cả từ đầu tiên đến trước từ cuối cùng.</w:t>
      </w:r>
    </w:p>
    <w:p w14:paraId="0C1D5E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y: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Lấy tất cả từ thứ timestep trở đi.</w:t>
      </w:r>
    </w:p>
    <w:p w14:paraId="4B93C5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Chuyển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X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và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y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thành mảng Numpy.</w:t>
      </w:r>
    </w:p>
    <w:p w14:paraId="05AF54D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train_data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: Tạo dataset chuỗi thời gian từ dữ liệu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X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và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y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để huấn luyện.</w:t>
      </w:r>
    </w:p>
    <w:p w14:paraId="507D3EA2">
      <w:pPr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Xây dựng mô hình:</w:t>
      </w:r>
    </w:p>
    <w:p w14:paraId="07F1DA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drawing>
          <wp:inline distT="0" distB="0" distL="114300" distR="114300">
            <wp:extent cx="4759325" cy="2643505"/>
            <wp:effectExtent l="0" t="0" r="10795" b="825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912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/>
          <w:iCs/>
          <w:caps w:val="0"/>
          <w:color w:val="auto"/>
          <w:spacing w:val="0"/>
          <w:sz w:val="26"/>
          <w:szCs w:val="26"/>
          <w:lang w:val="en-US"/>
        </w:rPr>
        <w:t>Hình. Xây dựng mô hình</w:t>
      </w:r>
    </w:p>
    <w:p w14:paraId="05C933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</w:p>
    <w:p w14:paraId="63A58C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Sử dụng lớp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Sequential()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để xây dựng mô hình:</w:t>
      </w:r>
    </w:p>
    <w:p w14:paraId="48563EE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+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Tầng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LSTM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đầu tiên có 512 units, tức là số tế bào nhớ. Tham số </w:t>
      </w:r>
      <w:r>
        <w:rPr>
          <w:rFonts w:hint="default" w:ascii="Times New Roman" w:hAnsi="Times New Roman" w:eastAsia="Segoe UI Emoji" w:cs="Times New Roman"/>
          <w:b w:val="0"/>
          <w:bCs w:val="0"/>
          <w:i/>
          <w:iCs/>
          <w:caps w:val="0"/>
          <w:color w:val="auto"/>
          <w:spacing w:val="0"/>
          <w:sz w:val="26"/>
          <w:szCs w:val="26"/>
          <w:lang w:val="en-US"/>
        </w:rPr>
        <w:t>return_sequence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để trả về toàn bộ đầu ra theo từng timestep và </w:t>
      </w:r>
      <w:r>
        <w:rPr>
          <w:rFonts w:hint="default" w:ascii="Times New Roman" w:hAnsi="Times New Roman" w:eastAsia="Segoe UI Emoji" w:cs="Times New Roman"/>
          <w:b w:val="0"/>
          <w:bCs w:val="0"/>
          <w:i/>
          <w:iCs/>
          <w:caps w:val="0"/>
          <w:color w:val="auto"/>
          <w:spacing w:val="0"/>
          <w:sz w:val="26"/>
          <w:szCs w:val="26"/>
          <w:lang w:val="en-US"/>
        </w:rPr>
        <w:t>input_shape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là timestep và số đặc trưng là ‘1’.</w:t>
      </w:r>
    </w:p>
    <w:p w14:paraId="3BFEB79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+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Tầng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LSTM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thứ hai cũng có 512 units, nhưng tầng này chỉ chuỗi đầu ra cuối cùng.</w:t>
      </w:r>
    </w:p>
    <w:p w14:paraId="12B349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+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Tầng đầu ra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Dense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có số nơ-ron là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vocab_size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. Tầng này sẽ lấy đầu ra từ tầng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LSTM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và chuyển thành giá trị dự báo mong muốn.</w:t>
      </w:r>
    </w:p>
    <w:p w14:paraId="45AA61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Biên dịch mô hình với optimizer Adam, hàm lỗi SparseCategoricalCrossentropy và sử dụng độ chính xác làm thước đo hiệu suất.</w:t>
      </w:r>
    </w:p>
    <w:p w14:paraId="0DD721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</w:p>
    <w:p w14:paraId="319DC60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drawing>
          <wp:inline distT="0" distB="0" distL="114300" distR="114300">
            <wp:extent cx="4691380" cy="2319020"/>
            <wp:effectExtent l="0" t="0" r="2540" b="1270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A9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/>
          <w:iCs/>
          <w:caps w:val="0"/>
          <w:color w:val="auto"/>
          <w:spacing w:val="0"/>
          <w:sz w:val="26"/>
          <w:szCs w:val="26"/>
          <w:lang w:val="en-US"/>
        </w:rPr>
        <w:t>Hình. Kiến trúc mô hình</w:t>
      </w:r>
    </w:p>
    <w:p w14:paraId="3462F27B">
      <w:pPr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Huấn luyện mô hình:</w:t>
      </w:r>
    </w:p>
    <w:p w14:paraId="5AF90A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drawing>
          <wp:inline distT="0" distB="0" distL="114300" distR="114300">
            <wp:extent cx="4878070" cy="580390"/>
            <wp:effectExtent l="0" t="0" r="13970" b="1397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17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/>
          <w:iCs/>
          <w:caps w:val="0"/>
          <w:color w:val="auto"/>
          <w:spacing w:val="0"/>
          <w:sz w:val="26"/>
          <w:szCs w:val="26"/>
          <w:lang w:val="en-US"/>
        </w:rPr>
        <w:t>Hình. Huấn luyện mô hình</w:t>
      </w:r>
    </w:p>
    <w:p w14:paraId="30CC8BF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</w:p>
    <w:p w14:paraId="352B3C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Mô hình sẽ được huấn luyện qua 500 epochs với dữ liệu huấn luyện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train_data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.</w:t>
      </w:r>
    </w:p>
    <w:p w14:paraId="202238C6">
      <w:pPr>
        <w:keepNext w:val="0"/>
        <w:keepLines w:val="0"/>
        <w:pageBreakBefore w:val="0"/>
        <w:widowControl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Dự báo:</w:t>
      </w:r>
    </w:p>
    <w:p w14:paraId="2D598FB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drawing>
          <wp:inline distT="0" distB="0" distL="114300" distR="114300">
            <wp:extent cx="4486275" cy="3156585"/>
            <wp:effectExtent l="0" t="0" r="9525" b="1333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F0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/>
          <w:iCs/>
          <w:caps w:val="0"/>
          <w:color w:val="auto"/>
          <w:spacing w:val="0"/>
          <w:sz w:val="26"/>
          <w:szCs w:val="26"/>
          <w:lang w:val="en-US"/>
        </w:rPr>
        <w:t>Hình. Dự báo</w:t>
      </w:r>
    </w:p>
    <w:p w14:paraId="01BBC14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</w:p>
    <w:p w14:paraId="32DF8A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Hàm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encode()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được sử dụng để chuyển câu thành mảng các chỉ số. Hàm trả về mảng Numpy sau khi đã tách câu thành từ, mã hóa từng từ.</w:t>
      </w:r>
    </w:p>
    <w:p w14:paraId="4FB681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Tải mô hình đã lưu ‘model_data.h5’ và lưu vào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model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.</w:t>
      </w:r>
    </w:p>
    <w:p w14:paraId="271EA5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pred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lưu giá trị dự đoán tiếp theo sau câu “had a general’.</w:t>
      </w:r>
    </w:p>
    <w:p w14:paraId="190A8A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pred_words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 xml:space="preserve"> sẽ tìm chỉ số xác suất cao nhất và chuyển đổi thành từ dựa trên từ điển </w:t>
      </w: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id2word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.</w:t>
      </w:r>
    </w:p>
    <w:p w14:paraId="6E4FAC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ab/>
      </w:r>
      <w:r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Trường hợp ‘a general council’ tương tự như trên.</w:t>
      </w:r>
    </w:p>
    <w:p w14:paraId="47EC1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 w:ascii="Times New Roman" w:hAnsi="Times New Roman" w:eastAsia="Segoe UI Emoji" w:cs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eastAsia="Segoe UI Emoji" w:cs="Times New Roman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/>
        </w:rPr>
        <w:t>--- HẾT ---</w:t>
      </w:r>
    </w:p>
    <w:sectPr>
      <w:headerReference r:id="rId3" w:type="default"/>
      <w:footerReference r:id="rId4" w:type="default"/>
      <w:pgSz w:w="11906" w:h="16838"/>
      <w:pgMar w:top="1138" w:right="1138" w:bottom="1138" w:left="1138" w:header="720" w:footer="720" w:gutter="0"/>
      <w:pgBorders w:display="first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D8CE89"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F92DBC"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F92DBC"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F85AEB">
    <w:pPr>
      <w:pStyle w:val="40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10160</wp:posOffset>
              </wp:positionH>
              <wp:positionV relativeFrom="paragraph">
                <wp:posOffset>220980</wp:posOffset>
              </wp:positionV>
              <wp:extent cx="6087745" cy="0"/>
              <wp:effectExtent l="0" t="6350" r="0" b="63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8774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prstClr val="black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x;margin-left:0.8pt;margin-top:17.4pt;height:0pt;width:479.35pt;z-index:251659264;mso-width-relative:page;mso-height-relative:page;" filled="f" stroked="t" coordsize="21600,21600" o:gfxdata="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hMpa0wAAAAcBAAAPAAAAAAAAAAEA&#10;IAAAACIAAABkcnMvZG93bnJldi54bWxQSwECFAAUAAAACACHTuJAzkmYCNsBAAC+AwAADgAAAAAA&#10;AAABACAAAAAiAQAAZHJzL2Uyb0RvYy54bWxQSwUGAAAAAAYABgBZAQAAbwUAAAAA&#10;">
              <v:fill on="f" focussize="0,0"/>
              <v:stroke weight="1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default" w:ascii="Times New Roman" w:hAnsi="Times New Roman" w:cs="Times New Roman"/>
        <w:b/>
        <w:bCs/>
        <w:i/>
        <w:iCs/>
        <w:sz w:val="21"/>
        <w:szCs w:val="21"/>
        <w:lang w:val="en-US"/>
      </w:rPr>
      <w:t>HỌC SÂU HK1 2024-2025</w:t>
    </w:r>
  </w:p>
  <w:p w14:paraId="291514A1">
    <w:pPr>
      <w:pStyle w:val="40"/>
    </w:pPr>
  </w:p>
  <w:p w14:paraId="4AF44740"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3B186158"/>
    <w:multiLevelType w:val="multilevel"/>
    <w:tmpl w:val="3B18615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4322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00ED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D32D4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9B3"/>
    <w:rsid w:val="00B24CF4"/>
    <w:rsid w:val="00B26993"/>
    <w:rsid w:val="00B4570C"/>
    <w:rsid w:val="00B5208C"/>
    <w:rsid w:val="00B74876"/>
    <w:rsid w:val="00BB7C2B"/>
    <w:rsid w:val="00BC1664"/>
    <w:rsid w:val="00BC2546"/>
    <w:rsid w:val="00BD1033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A5578"/>
    <w:rsid w:val="00FB1955"/>
    <w:rsid w:val="010740BD"/>
    <w:rsid w:val="01423951"/>
    <w:rsid w:val="01820935"/>
    <w:rsid w:val="018F6A3E"/>
    <w:rsid w:val="01C32272"/>
    <w:rsid w:val="01F53D45"/>
    <w:rsid w:val="026E5883"/>
    <w:rsid w:val="02775E4F"/>
    <w:rsid w:val="02981BF3"/>
    <w:rsid w:val="02D26034"/>
    <w:rsid w:val="038B742A"/>
    <w:rsid w:val="038B765F"/>
    <w:rsid w:val="03A32C74"/>
    <w:rsid w:val="03B10EED"/>
    <w:rsid w:val="03D64FC1"/>
    <w:rsid w:val="03E17FEB"/>
    <w:rsid w:val="04046FCB"/>
    <w:rsid w:val="04246559"/>
    <w:rsid w:val="043D4E77"/>
    <w:rsid w:val="045647A9"/>
    <w:rsid w:val="046C279E"/>
    <w:rsid w:val="046C5A66"/>
    <w:rsid w:val="0497622F"/>
    <w:rsid w:val="049E0421"/>
    <w:rsid w:val="04AA7AB6"/>
    <w:rsid w:val="04BD7A22"/>
    <w:rsid w:val="05102A7C"/>
    <w:rsid w:val="051800EA"/>
    <w:rsid w:val="05790181"/>
    <w:rsid w:val="05AA7D89"/>
    <w:rsid w:val="063901C2"/>
    <w:rsid w:val="068B5A0C"/>
    <w:rsid w:val="069122EE"/>
    <w:rsid w:val="06B4338F"/>
    <w:rsid w:val="06D922CA"/>
    <w:rsid w:val="071C5FA3"/>
    <w:rsid w:val="072302BE"/>
    <w:rsid w:val="07414C7E"/>
    <w:rsid w:val="07547E4B"/>
    <w:rsid w:val="076E4620"/>
    <w:rsid w:val="07AE458E"/>
    <w:rsid w:val="07FE68AF"/>
    <w:rsid w:val="08B01ED0"/>
    <w:rsid w:val="08C848A1"/>
    <w:rsid w:val="08F700C6"/>
    <w:rsid w:val="098F0433"/>
    <w:rsid w:val="09C7489D"/>
    <w:rsid w:val="09E431C6"/>
    <w:rsid w:val="09E66AD6"/>
    <w:rsid w:val="0A2E2D1E"/>
    <w:rsid w:val="0A9358E8"/>
    <w:rsid w:val="0B2B38EB"/>
    <w:rsid w:val="0B340141"/>
    <w:rsid w:val="0B3864F3"/>
    <w:rsid w:val="0B63734C"/>
    <w:rsid w:val="0B707905"/>
    <w:rsid w:val="0C0945CB"/>
    <w:rsid w:val="0C0D7353"/>
    <w:rsid w:val="0C8D3125"/>
    <w:rsid w:val="0CA27BEC"/>
    <w:rsid w:val="0CD02781"/>
    <w:rsid w:val="0D2D5F3C"/>
    <w:rsid w:val="0DE6394D"/>
    <w:rsid w:val="0DF63CF6"/>
    <w:rsid w:val="0E1409F6"/>
    <w:rsid w:val="0F1E1CB3"/>
    <w:rsid w:val="0F590216"/>
    <w:rsid w:val="0F806638"/>
    <w:rsid w:val="0F9022FF"/>
    <w:rsid w:val="0FA53A62"/>
    <w:rsid w:val="10333DF2"/>
    <w:rsid w:val="10A741DE"/>
    <w:rsid w:val="10FA61E7"/>
    <w:rsid w:val="1113130F"/>
    <w:rsid w:val="11380DED"/>
    <w:rsid w:val="116F3C27"/>
    <w:rsid w:val="11771BFF"/>
    <w:rsid w:val="121B57EB"/>
    <w:rsid w:val="126452AC"/>
    <w:rsid w:val="12920887"/>
    <w:rsid w:val="12945E0A"/>
    <w:rsid w:val="129D4699"/>
    <w:rsid w:val="12DE5103"/>
    <w:rsid w:val="12FC46B3"/>
    <w:rsid w:val="13005A8E"/>
    <w:rsid w:val="131B16E4"/>
    <w:rsid w:val="135B24CE"/>
    <w:rsid w:val="137311EF"/>
    <w:rsid w:val="13922369"/>
    <w:rsid w:val="13941C69"/>
    <w:rsid w:val="139547DF"/>
    <w:rsid w:val="13DD7ADC"/>
    <w:rsid w:val="14733F9D"/>
    <w:rsid w:val="14E82F59"/>
    <w:rsid w:val="14EF6168"/>
    <w:rsid w:val="15012AC0"/>
    <w:rsid w:val="152813E0"/>
    <w:rsid w:val="152D5C4C"/>
    <w:rsid w:val="15451DDD"/>
    <w:rsid w:val="157712C4"/>
    <w:rsid w:val="15791A87"/>
    <w:rsid w:val="158D36E7"/>
    <w:rsid w:val="15AB3A63"/>
    <w:rsid w:val="15C106BE"/>
    <w:rsid w:val="15C44EC6"/>
    <w:rsid w:val="15F36A4A"/>
    <w:rsid w:val="161B58D5"/>
    <w:rsid w:val="16452C82"/>
    <w:rsid w:val="1658169C"/>
    <w:rsid w:val="1697741D"/>
    <w:rsid w:val="17060D55"/>
    <w:rsid w:val="174E3079"/>
    <w:rsid w:val="17852965"/>
    <w:rsid w:val="17C16766"/>
    <w:rsid w:val="17F1353D"/>
    <w:rsid w:val="18593B8F"/>
    <w:rsid w:val="189A2440"/>
    <w:rsid w:val="189D7A20"/>
    <w:rsid w:val="18B17E7F"/>
    <w:rsid w:val="18E45FED"/>
    <w:rsid w:val="19612842"/>
    <w:rsid w:val="19CE0DB0"/>
    <w:rsid w:val="1A174E2B"/>
    <w:rsid w:val="1AAE5354"/>
    <w:rsid w:val="1AB836E5"/>
    <w:rsid w:val="1AD244C0"/>
    <w:rsid w:val="1B1A668B"/>
    <w:rsid w:val="1B27179A"/>
    <w:rsid w:val="1B5979EB"/>
    <w:rsid w:val="1BB50104"/>
    <w:rsid w:val="1BEA4D5B"/>
    <w:rsid w:val="1BFC2A77"/>
    <w:rsid w:val="1C286DBE"/>
    <w:rsid w:val="1CA13205"/>
    <w:rsid w:val="1CF759BA"/>
    <w:rsid w:val="1CF83C14"/>
    <w:rsid w:val="1D851279"/>
    <w:rsid w:val="1DBB7A07"/>
    <w:rsid w:val="1DDD3DB8"/>
    <w:rsid w:val="1E5C100C"/>
    <w:rsid w:val="1EE81578"/>
    <w:rsid w:val="1F385306"/>
    <w:rsid w:val="1F660A80"/>
    <w:rsid w:val="1F8D4ED2"/>
    <w:rsid w:val="1FD46B14"/>
    <w:rsid w:val="1FE70A63"/>
    <w:rsid w:val="1FEB3581"/>
    <w:rsid w:val="20577FCD"/>
    <w:rsid w:val="20671B65"/>
    <w:rsid w:val="207B2DC6"/>
    <w:rsid w:val="20820C62"/>
    <w:rsid w:val="20BE299A"/>
    <w:rsid w:val="20DC5E78"/>
    <w:rsid w:val="21310CE9"/>
    <w:rsid w:val="21820804"/>
    <w:rsid w:val="21DE782A"/>
    <w:rsid w:val="229E5EAD"/>
    <w:rsid w:val="22B76DBB"/>
    <w:rsid w:val="22C47F17"/>
    <w:rsid w:val="2316669C"/>
    <w:rsid w:val="231C3E29"/>
    <w:rsid w:val="238115CF"/>
    <w:rsid w:val="23922691"/>
    <w:rsid w:val="23D17CF2"/>
    <w:rsid w:val="24082B2D"/>
    <w:rsid w:val="24385891"/>
    <w:rsid w:val="245759A4"/>
    <w:rsid w:val="252C2672"/>
    <w:rsid w:val="257242FD"/>
    <w:rsid w:val="25776207"/>
    <w:rsid w:val="257E5B91"/>
    <w:rsid w:val="25AA7CDA"/>
    <w:rsid w:val="25D4529B"/>
    <w:rsid w:val="25DF4931"/>
    <w:rsid w:val="25F72072"/>
    <w:rsid w:val="2605123A"/>
    <w:rsid w:val="265D777E"/>
    <w:rsid w:val="268D694A"/>
    <w:rsid w:val="26904F49"/>
    <w:rsid w:val="26A934BF"/>
    <w:rsid w:val="26CA7DB2"/>
    <w:rsid w:val="273C404C"/>
    <w:rsid w:val="27424579"/>
    <w:rsid w:val="27CB31D8"/>
    <w:rsid w:val="283D5E35"/>
    <w:rsid w:val="285E01C8"/>
    <w:rsid w:val="28940FA3"/>
    <w:rsid w:val="28B40744"/>
    <w:rsid w:val="291134EF"/>
    <w:rsid w:val="291A2118"/>
    <w:rsid w:val="292E5E71"/>
    <w:rsid w:val="293933AF"/>
    <w:rsid w:val="294E3480"/>
    <w:rsid w:val="29523C51"/>
    <w:rsid w:val="29BE48F3"/>
    <w:rsid w:val="29CE74E7"/>
    <w:rsid w:val="2A0F15F8"/>
    <w:rsid w:val="2AA8488A"/>
    <w:rsid w:val="2AC17D86"/>
    <w:rsid w:val="2ACC15C7"/>
    <w:rsid w:val="2B004385"/>
    <w:rsid w:val="2B095AA2"/>
    <w:rsid w:val="2B1B6DC7"/>
    <w:rsid w:val="2B7924D3"/>
    <w:rsid w:val="2B7E35E9"/>
    <w:rsid w:val="2BA20995"/>
    <w:rsid w:val="2C4B09B5"/>
    <w:rsid w:val="2C4F3123"/>
    <w:rsid w:val="2C775033"/>
    <w:rsid w:val="2D4C4ADE"/>
    <w:rsid w:val="2D9A3811"/>
    <w:rsid w:val="2DC41141"/>
    <w:rsid w:val="2DF857E7"/>
    <w:rsid w:val="2DFA177E"/>
    <w:rsid w:val="2E3A7BAD"/>
    <w:rsid w:val="2E48330B"/>
    <w:rsid w:val="2E9F1625"/>
    <w:rsid w:val="2F146650"/>
    <w:rsid w:val="2F3634B4"/>
    <w:rsid w:val="2F665C5F"/>
    <w:rsid w:val="2F6A4E84"/>
    <w:rsid w:val="2F7D000B"/>
    <w:rsid w:val="2F8B2ACD"/>
    <w:rsid w:val="2FC260AC"/>
    <w:rsid w:val="2FD35FE3"/>
    <w:rsid w:val="302F391C"/>
    <w:rsid w:val="303E28B2"/>
    <w:rsid w:val="304A60A2"/>
    <w:rsid w:val="309D4327"/>
    <w:rsid w:val="312B04A3"/>
    <w:rsid w:val="31341609"/>
    <w:rsid w:val="318D619B"/>
    <w:rsid w:val="3198380B"/>
    <w:rsid w:val="31E970A4"/>
    <w:rsid w:val="31F80989"/>
    <w:rsid w:val="321B1D61"/>
    <w:rsid w:val="321E1594"/>
    <w:rsid w:val="325F6C63"/>
    <w:rsid w:val="32A203C1"/>
    <w:rsid w:val="330C174B"/>
    <w:rsid w:val="334B0167"/>
    <w:rsid w:val="33663C19"/>
    <w:rsid w:val="337E2747"/>
    <w:rsid w:val="33922CA9"/>
    <w:rsid w:val="33B65F28"/>
    <w:rsid w:val="3446446C"/>
    <w:rsid w:val="34807562"/>
    <w:rsid w:val="34A617A4"/>
    <w:rsid w:val="34CC4FAF"/>
    <w:rsid w:val="34F62C60"/>
    <w:rsid w:val="352C084C"/>
    <w:rsid w:val="354E0D01"/>
    <w:rsid w:val="356815AA"/>
    <w:rsid w:val="35730091"/>
    <w:rsid w:val="35E730F2"/>
    <w:rsid w:val="36840A7D"/>
    <w:rsid w:val="36BE06ED"/>
    <w:rsid w:val="36C6306A"/>
    <w:rsid w:val="36D55D6B"/>
    <w:rsid w:val="36F76A0D"/>
    <w:rsid w:val="36FC7442"/>
    <w:rsid w:val="37861808"/>
    <w:rsid w:val="37CE5077"/>
    <w:rsid w:val="37F62EDD"/>
    <w:rsid w:val="383445DB"/>
    <w:rsid w:val="38C61316"/>
    <w:rsid w:val="38D23B45"/>
    <w:rsid w:val="3904348F"/>
    <w:rsid w:val="39453E84"/>
    <w:rsid w:val="394915ED"/>
    <w:rsid w:val="395A7472"/>
    <w:rsid w:val="395B6028"/>
    <w:rsid w:val="39BD3D6E"/>
    <w:rsid w:val="3A173B31"/>
    <w:rsid w:val="3A6A2756"/>
    <w:rsid w:val="3A9202A3"/>
    <w:rsid w:val="3ACA72AB"/>
    <w:rsid w:val="3ACE0108"/>
    <w:rsid w:val="3AF215C1"/>
    <w:rsid w:val="3B0350DF"/>
    <w:rsid w:val="3BC10995"/>
    <w:rsid w:val="3C557AFE"/>
    <w:rsid w:val="3CA27F74"/>
    <w:rsid w:val="3CAD2B7D"/>
    <w:rsid w:val="3D365E3D"/>
    <w:rsid w:val="3DA45043"/>
    <w:rsid w:val="3DBF40D8"/>
    <w:rsid w:val="3E016A21"/>
    <w:rsid w:val="3E133E18"/>
    <w:rsid w:val="3E3F5BC8"/>
    <w:rsid w:val="3E602562"/>
    <w:rsid w:val="3F430340"/>
    <w:rsid w:val="3F4D5267"/>
    <w:rsid w:val="3F980E7B"/>
    <w:rsid w:val="3FB33543"/>
    <w:rsid w:val="3FC11F5E"/>
    <w:rsid w:val="3FCA52FB"/>
    <w:rsid w:val="3FE673DF"/>
    <w:rsid w:val="3FFB7D85"/>
    <w:rsid w:val="40057CA5"/>
    <w:rsid w:val="401857D6"/>
    <w:rsid w:val="403533E2"/>
    <w:rsid w:val="40416B7A"/>
    <w:rsid w:val="405E48B5"/>
    <w:rsid w:val="409F01E1"/>
    <w:rsid w:val="40CE724E"/>
    <w:rsid w:val="40E04B80"/>
    <w:rsid w:val="411C5418"/>
    <w:rsid w:val="411E7700"/>
    <w:rsid w:val="41296BFC"/>
    <w:rsid w:val="41356808"/>
    <w:rsid w:val="418D1221"/>
    <w:rsid w:val="41C837F8"/>
    <w:rsid w:val="41E740AD"/>
    <w:rsid w:val="42487D0C"/>
    <w:rsid w:val="42772697"/>
    <w:rsid w:val="43EB387E"/>
    <w:rsid w:val="443E0904"/>
    <w:rsid w:val="447A1E68"/>
    <w:rsid w:val="44970113"/>
    <w:rsid w:val="44F15195"/>
    <w:rsid w:val="452E55D2"/>
    <w:rsid w:val="455A36D4"/>
    <w:rsid w:val="45643FE4"/>
    <w:rsid w:val="461A28EF"/>
    <w:rsid w:val="461E170B"/>
    <w:rsid w:val="46277F1D"/>
    <w:rsid w:val="464A1597"/>
    <w:rsid w:val="464B6395"/>
    <w:rsid w:val="467F70FA"/>
    <w:rsid w:val="46C9712E"/>
    <w:rsid w:val="46F37F73"/>
    <w:rsid w:val="470C48A7"/>
    <w:rsid w:val="471C58DE"/>
    <w:rsid w:val="47205296"/>
    <w:rsid w:val="47221787"/>
    <w:rsid w:val="474A7E99"/>
    <w:rsid w:val="475D5424"/>
    <w:rsid w:val="47837D3D"/>
    <w:rsid w:val="47E328E8"/>
    <w:rsid w:val="4825522B"/>
    <w:rsid w:val="482D3E87"/>
    <w:rsid w:val="48483FF3"/>
    <w:rsid w:val="489B4EA1"/>
    <w:rsid w:val="48A779B6"/>
    <w:rsid w:val="48F232BB"/>
    <w:rsid w:val="49366D6C"/>
    <w:rsid w:val="494E5765"/>
    <w:rsid w:val="496B20AA"/>
    <w:rsid w:val="4A464D9A"/>
    <w:rsid w:val="4A5019A5"/>
    <w:rsid w:val="4A5F5A11"/>
    <w:rsid w:val="4B21661C"/>
    <w:rsid w:val="4B580B35"/>
    <w:rsid w:val="4B5C462F"/>
    <w:rsid w:val="4BBA4D0E"/>
    <w:rsid w:val="4BF33004"/>
    <w:rsid w:val="4CC96309"/>
    <w:rsid w:val="4CD20D18"/>
    <w:rsid w:val="4D396A5F"/>
    <w:rsid w:val="4D7B7EAC"/>
    <w:rsid w:val="4E00263F"/>
    <w:rsid w:val="4E031912"/>
    <w:rsid w:val="4E2236B2"/>
    <w:rsid w:val="4E4107C9"/>
    <w:rsid w:val="4E547B90"/>
    <w:rsid w:val="4E925476"/>
    <w:rsid w:val="4EB710E1"/>
    <w:rsid w:val="4FA61A93"/>
    <w:rsid w:val="50124AB3"/>
    <w:rsid w:val="50245AB2"/>
    <w:rsid w:val="502A1D14"/>
    <w:rsid w:val="502D711A"/>
    <w:rsid w:val="50525457"/>
    <w:rsid w:val="50CA3508"/>
    <w:rsid w:val="50CC248F"/>
    <w:rsid w:val="50CD1806"/>
    <w:rsid w:val="50F56E5E"/>
    <w:rsid w:val="51114222"/>
    <w:rsid w:val="513D439B"/>
    <w:rsid w:val="51871BB3"/>
    <w:rsid w:val="51F1321E"/>
    <w:rsid w:val="524A4982"/>
    <w:rsid w:val="52990A97"/>
    <w:rsid w:val="52A87B2A"/>
    <w:rsid w:val="530D61A7"/>
    <w:rsid w:val="530F07D3"/>
    <w:rsid w:val="53124FDB"/>
    <w:rsid w:val="531C58EA"/>
    <w:rsid w:val="53273C7B"/>
    <w:rsid w:val="536C5EBC"/>
    <w:rsid w:val="53A0483E"/>
    <w:rsid w:val="53A15B43"/>
    <w:rsid w:val="53B47B37"/>
    <w:rsid w:val="53BC2CEE"/>
    <w:rsid w:val="53C5457E"/>
    <w:rsid w:val="53CB1124"/>
    <w:rsid w:val="53EB143A"/>
    <w:rsid w:val="543E788E"/>
    <w:rsid w:val="545A24A8"/>
    <w:rsid w:val="54655E06"/>
    <w:rsid w:val="54972DB4"/>
    <w:rsid w:val="54DD73C8"/>
    <w:rsid w:val="551E6B2A"/>
    <w:rsid w:val="553B0720"/>
    <w:rsid w:val="55664241"/>
    <w:rsid w:val="55777CC8"/>
    <w:rsid w:val="557F72A0"/>
    <w:rsid w:val="558C7A4D"/>
    <w:rsid w:val="55A27564"/>
    <w:rsid w:val="55E56234"/>
    <w:rsid w:val="56091A90"/>
    <w:rsid w:val="56114DE8"/>
    <w:rsid w:val="563546B0"/>
    <w:rsid w:val="567D5ECD"/>
    <w:rsid w:val="571B5F1F"/>
    <w:rsid w:val="57204800"/>
    <w:rsid w:val="57685710"/>
    <w:rsid w:val="57811AFA"/>
    <w:rsid w:val="5796247D"/>
    <w:rsid w:val="57A31556"/>
    <w:rsid w:val="57BC34FD"/>
    <w:rsid w:val="58FF53CC"/>
    <w:rsid w:val="590B68F5"/>
    <w:rsid w:val="59442E81"/>
    <w:rsid w:val="5967213C"/>
    <w:rsid w:val="59804265"/>
    <w:rsid w:val="598C48FA"/>
    <w:rsid w:val="59B03DDE"/>
    <w:rsid w:val="59BE2812"/>
    <w:rsid w:val="59CD1728"/>
    <w:rsid w:val="59D6437F"/>
    <w:rsid w:val="5A2E0476"/>
    <w:rsid w:val="5AE55F57"/>
    <w:rsid w:val="5B1D3D8B"/>
    <w:rsid w:val="5B9E1D5B"/>
    <w:rsid w:val="5C0A6E8C"/>
    <w:rsid w:val="5C6D7659"/>
    <w:rsid w:val="5C7051AA"/>
    <w:rsid w:val="5C736F8B"/>
    <w:rsid w:val="5CB163A0"/>
    <w:rsid w:val="5CBD21B3"/>
    <w:rsid w:val="5CD821BC"/>
    <w:rsid w:val="5D104681"/>
    <w:rsid w:val="5DA25288"/>
    <w:rsid w:val="5E0F1C0D"/>
    <w:rsid w:val="5E242673"/>
    <w:rsid w:val="5E2C4717"/>
    <w:rsid w:val="5E365E3B"/>
    <w:rsid w:val="5E9A6427"/>
    <w:rsid w:val="5EA97545"/>
    <w:rsid w:val="5EFC2E4E"/>
    <w:rsid w:val="5F0E1A83"/>
    <w:rsid w:val="5F694017"/>
    <w:rsid w:val="5F816B3B"/>
    <w:rsid w:val="5F901C5C"/>
    <w:rsid w:val="5FAF541F"/>
    <w:rsid w:val="5FBE4B8E"/>
    <w:rsid w:val="6008663C"/>
    <w:rsid w:val="6054424F"/>
    <w:rsid w:val="60CA4511"/>
    <w:rsid w:val="60E70C20"/>
    <w:rsid w:val="613876CD"/>
    <w:rsid w:val="615F7CCE"/>
    <w:rsid w:val="6170126D"/>
    <w:rsid w:val="624532D2"/>
    <w:rsid w:val="62773DC1"/>
    <w:rsid w:val="62DA00CF"/>
    <w:rsid w:val="62DA71BA"/>
    <w:rsid w:val="63026180"/>
    <w:rsid w:val="634268CF"/>
    <w:rsid w:val="636263E4"/>
    <w:rsid w:val="63C33BC6"/>
    <w:rsid w:val="64533A6D"/>
    <w:rsid w:val="64627AED"/>
    <w:rsid w:val="649E1F3D"/>
    <w:rsid w:val="64D50279"/>
    <w:rsid w:val="65305110"/>
    <w:rsid w:val="65420B1A"/>
    <w:rsid w:val="65A75EDC"/>
    <w:rsid w:val="65C37F02"/>
    <w:rsid w:val="661C6631"/>
    <w:rsid w:val="666A58BA"/>
    <w:rsid w:val="66B12615"/>
    <w:rsid w:val="66E37F4F"/>
    <w:rsid w:val="67710EC2"/>
    <w:rsid w:val="677E3A5B"/>
    <w:rsid w:val="678533E6"/>
    <w:rsid w:val="67953680"/>
    <w:rsid w:val="67955334"/>
    <w:rsid w:val="6844471E"/>
    <w:rsid w:val="68522888"/>
    <w:rsid w:val="685459A6"/>
    <w:rsid w:val="68751207"/>
    <w:rsid w:val="68C006D4"/>
    <w:rsid w:val="68C462F1"/>
    <w:rsid w:val="68C869CA"/>
    <w:rsid w:val="69083E29"/>
    <w:rsid w:val="69112B6D"/>
    <w:rsid w:val="694158BA"/>
    <w:rsid w:val="6942333C"/>
    <w:rsid w:val="69981651"/>
    <w:rsid w:val="69DD7064"/>
    <w:rsid w:val="69E37643"/>
    <w:rsid w:val="69F543AD"/>
    <w:rsid w:val="6A0C175E"/>
    <w:rsid w:val="6A1C5DDE"/>
    <w:rsid w:val="6A9F6B82"/>
    <w:rsid w:val="6ABC062A"/>
    <w:rsid w:val="6AC95741"/>
    <w:rsid w:val="6AE34B4E"/>
    <w:rsid w:val="6B0C74AF"/>
    <w:rsid w:val="6B4F341C"/>
    <w:rsid w:val="6BE64EB6"/>
    <w:rsid w:val="6BE7711D"/>
    <w:rsid w:val="6C110C0F"/>
    <w:rsid w:val="6C444F0C"/>
    <w:rsid w:val="6C845EBC"/>
    <w:rsid w:val="6CC2700A"/>
    <w:rsid w:val="6CC83FFB"/>
    <w:rsid w:val="6CD00095"/>
    <w:rsid w:val="6D600288"/>
    <w:rsid w:val="6D610FF4"/>
    <w:rsid w:val="6D981E62"/>
    <w:rsid w:val="6DC1541F"/>
    <w:rsid w:val="6E564E4C"/>
    <w:rsid w:val="6F6224EC"/>
    <w:rsid w:val="6F656240"/>
    <w:rsid w:val="6F8771F3"/>
    <w:rsid w:val="6F972386"/>
    <w:rsid w:val="6F9B2726"/>
    <w:rsid w:val="6FF07C32"/>
    <w:rsid w:val="704D384F"/>
    <w:rsid w:val="70653978"/>
    <w:rsid w:val="70670B75"/>
    <w:rsid w:val="70757CA8"/>
    <w:rsid w:val="709C6C3E"/>
    <w:rsid w:val="709F4143"/>
    <w:rsid w:val="70CB2D73"/>
    <w:rsid w:val="71EF5179"/>
    <w:rsid w:val="72176391"/>
    <w:rsid w:val="721F4672"/>
    <w:rsid w:val="72233A82"/>
    <w:rsid w:val="725455B8"/>
    <w:rsid w:val="72816F46"/>
    <w:rsid w:val="72BF19FC"/>
    <w:rsid w:val="72C20D55"/>
    <w:rsid w:val="731E0651"/>
    <w:rsid w:val="736D33EC"/>
    <w:rsid w:val="73B10EE9"/>
    <w:rsid w:val="73E86FB1"/>
    <w:rsid w:val="73F43927"/>
    <w:rsid w:val="73F7554E"/>
    <w:rsid w:val="746F26E3"/>
    <w:rsid w:val="747247FB"/>
    <w:rsid w:val="74936A51"/>
    <w:rsid w:val="74A72748"/>
    <w:rsid w:val="74F11DAB"/>
    <w:rsid w:val="756A19BC"/>
    <w:rsid w:val="75E7607E"/>
    <w:rsid w:val="760D0CD1"/>
    <w:rsid w:val="76742E19"/>
    <w:rsid w:val="76F847E9"/>
    <w:rsid w:val="775D1F5A"/>
    <w:rsid w:val="77640A6E"/>
    <w:rsid w:val="77C56C4E"/>
    <w:rsid w:val="77F83C6D"/>
    <w:rsid w:val="77FD7ADA"/>
    <w:rsid w:val="78240EAC"/>
    <w:rsid w:val="783E1A56"/>
    <w:rsid w:val="784A2FF2"/>
    <w:rsid w:val="78852D82"/>
    <w:rsid w:val="78880AE2"/>
    <w:rsid w:val="78A56E7C"/>
    <w:rsid w:val="78EE0E61"/>
    <w:rsid w:val="78FE2D8D"/>
    <w:rsid w:val="796108B4"/>
    <w:rsid w:val="79710B4E"/>
    <w:rsid w:val="797733A9"/>
    <w:rsid w:val="79A7598D"/>
    <w:rsid w:val="79E93803"/>
    <w:rsid w:val="79EA1A55"/>
    <w:rsid w:val="79F205CB"/>
    <w:rsid w:val="7A8A0378"/>
    <w:rsid w:val="7A9E7D4B"/>
    <w:rsid w:val="7AAC5052"/>
    <w:rsid w:val="7AD149C3"/>
    <w:rsid w:val="7B1511FF"/>
    <w:rsid w:val="7B831833"/>
    <w:rsid w:val="7B912D47"/>
    <w:rsid w:val="7C055E42"/>
    <w:rsid w:val="7C9B6A7C"/>
    <w:rsid w:val="7D2D1788"/>
    <w:rsid w:val="7DAF331C"/>
    <w:rsid w:val="7DFC793D"/>
    <w:rsid w:val="7E2458E7"/>
    <w:rsid w:val="7E78432D"/>
    <w:rsid w:val="7EE22F44"/>
    <w:rsid w:val="7FAE329F"/>
    <w:rsid w:val="7FE37BC9"/>
    <w:rsid w:val="7FE728A3"/>
    <w:rsid w:val="7FE916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12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2023-09-29T16:01:00Z</dcterms:created>
  <dc:creator>Le Tuan Dat B2113328</dc:creator>
  <cp:lastModifiedBy>Le Tuan Dat B2113328</cp:lastModifiedBy>
  <dcterms:modified xsi:type="dcterms:W3CDTF">2024-10-27T15:39:58Z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ADB3141C246F402FAC54B9D15B303429_12</vt:lpwstr>
  </property>
</Properties>
</file>