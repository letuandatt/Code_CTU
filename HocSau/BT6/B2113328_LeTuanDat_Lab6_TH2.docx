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2038E6">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BÀI TẬP 6</w:t>
      </w:r>
    </w:p>
    <w:p w14:paraId="22E014BF">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XÂY DỰNG MÔ HÌNH HỒI QUY (TH2)</w:t>
      </w:r>
      <w:bookmarkStart w:id="0" w:name="_GoBack"/>
      <w:bookmarkEnd w:id="0"/>
    </w:p>
    <w:p w14:paraId="7AD09DEC">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w:t>
      </w:r>
    </w:p>
    <w:p w14:paraId="045AE825">
      <w:pPr>
        <w:keepNext w:val="0"/>
        <w:keepLines w:val="0"/>
        <w:pageBreakBefore w:val="0"/>
        <w:widowControl/>
        <w:numPr>
          <w:ilvl w:val="0"/>
          <w:numId w:val="11"/>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bCs/>
          <w:i w:val="0"/>
          <w:iCs w:val="0"/>
          <w:caps w:val="0"/>
          <w:color w:val="auto"/>
          <w:spacing w:val="0"/>
          <w:sz w:val="26"/>
          <w:szCs w:val="26"/>
          <w:lang w:val="en-US"/>
        </w:rPr>
      </w:pPr>
      <w:r>
        <w:rPr>
          <w:rFonts w:hint="default" w:ascii="Times New Roman" w:hAnsi="Times New Roman" w:eastAsia="Segoe UI Emoji" w:cs="Times New Roman"/>
          <w:b/>
          <w:bCs/>
          <w:i w:val="0"/>
          <w:iCs w:val="0"/>
          <w:caps w:val="0"/>
          <w:color w:val="auto"/>
          <w:spacing w:val="0"/>
          <w:sz w:val="26"/>
          <w:szCs w:val="26"/>
          <w:lang w:val="en-US"/>
        </w:rPr>
        <w:t>Xây dựng mô hình LSTM cho tập dữ liệu climate.csv (1 cột):</w:t>
      </w:r>
    </w:p>
    <w:p w14:paraId="17B67DB1">
      <w:pPr>
        <w:keepNext w:val="0"/>
        <w:keepLines w:val="0"/>
        <w:pageBreakBefore w:val="0"/>
        <w:widowControl/>
        <w:numPr>
          <w:ilvl w:val="1"/>
          <w:numId w:val="11"/>
        </w:numPr>
        <w:kinsoku/>
        <w:wordWrap/>
        <w:overflowPunct/>
        <w:topLinePunct w:val="0"/>
        <w:autoSpaceDE/>
        <w:autoSpaceDN/>
        <w:bidi w:val="0"/>
        <w:adjustRightInd/>
        <w:snapToGrid/>
        <w:spacing w:line="360" w:lineRule="auto"/>
        <w:jc w:val="both"/>
        <w:textAlignment w:val="auto"/>
        <w:rPr>
          <w:rFonts w:hint="default" w:ascii="Times New Roman" w:hAnsi="Times New Roman" w:eastAsia="Segoe UI Emoji" w:cs="Times New Roman"/>
          <w:b/>
          <w:bCs/>
          <w:i w:val="0"/>
          <w:iCs w:val="0"/>
          <w:caps w:val="0"/>
          <w:color w:val="auto"/>
          <w:spacing w:val="0"/>
          <w:sz w:val="26"/>
          <w:szCs w:val="26"/>
          <w:lang w:val="en-US"/>
        </w:rPr>
      </w:pPr>
      <w:r>
        <w:rPr>
          <w:rFonts w:hint="default" w:ascii="Times New Roman" w:hAnsi="Times New Roman" w:eastAsia="Segoe UI Emoji" w:cs="Times New Roman"/>
          <w:b/>
          <w:bCs/>
          <w:i w:val="0"/>
          <w:iCs w:val="0"/>
          <w:caps w:val="0"/>
          <w:color w:val="auto"/>
          <w:spacing w:val="0"/>
          <w:sz w:val="26"/>
          <w:szCs w:val="26"/>
          <w:lang w:val="en-US"/>
        </w:rPr>
        <w:t>Đọc dữ liệu:</w:t>
      </w:r>
    </w:p>
    <w:p w14:paraId="71F2CA1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bCs/>
          <w:i w:val="0"/>
          <w:iCs w:val="0"/>
          <w:caps w:val="0"/>
          <w:color w:val="auto"/>
          <w:spacing w:val="0"/>
          <w:sz w:val="26"/>
          <w:szCs w:val="26"/>
          <w:lang w:val="en-US"/>
        </w:rPr>
      </w:pPr>
      <w:r>
        <w:drawing>
          <wp:inline distT="0" distB="0" distL="114300" distR="114300">
            <wp:extent cx="4924425" cy="1733550"/>
            <wp:effectExtent l="0" t="0" r="13335"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4924425" cy="1733550"/>
                    </a:xfrm>
                    <a:prstGeom prst="rect">
                      <a:avLst/>
                    </a:prstGeom>
                    <a:noFill/>
                    <a:ln>
                      <a:noFill/>
                    </a:ln>
                  </pic:spPr>
                </pic:pic>
              </a:graphicData>
            </a:graphic>
          </wp:inline>
        </w:drawing>
      </w:r>
    </w:p>
    <w:p w14:paraId="7725CCA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iCs/>
          <w:caps w:val="0"/>
          <w:color w:val="auto"/>
          <w:spacing w:val="0"/>
          <w:sz w:val="26"/>
          <w:szCs w:val="26"/>
          <w:lang w:val="en-US"/>
        </w:rPr>
        <w:t>Hình. Đọc dữ liệu và lấy cột nhiệt độ</w:t>
      </w:r>
    </w:p>
    <w:p w14:paraId="14CFE6D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val="0"/>
          <w:bCs w:val="0"/>
          <w:i w:val="0"/>
          <w:iCs w:val="0"/>
          <w:caps w:val="0"/>
          <w:color w:val="auto"/>
          <w:spacing w:val="0"/>
          <w:sz w:val="26"/>
          <w:szCs w:val="26"/>
          <w:lang w:val="en-US"/>
        </w:rPr>
      </w:pPr>
    </w:p>
    <w:p w14:paraId="56021E2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 xml:space="preserve">Dữ liệu được đọc từ file </w:t>
      </w:r>
      <w:r>
        <w:rPr>
          <w:rFonts w:hint="default" w:ascii="Times New Roman" w:hAnsi="Times New Roman" w:eastAsia="Segoe UI Emoji" w:cs="Times New Roman"/>
          <w:b w:val="0"/>
          <w:bCs w:val="0"/>
          <w:i/>
          <w:iCs/>
          <w:caps w:val="0"/>
          <w:color w:val="auto"/>
          <w:spacing w:val="0"/>
          <w:sz w:val="26"/>
          <w:szCs w:val="26"/>
          <w:lang w:val="en-US"/>
        </w:rPr>
        <w:t>climate.csv</w:t>
      </w:r>
      <w:r>
        <w:rPr>
          <w:rFonts w:hint="default" w:ascii="Times New Roman" w:hAnsi="Times New Roman" w:eastAsia="Segoe UI Emoji" w:cs="Times New Roman"/>
          <w:b w:val="0"/>
          <w:bCs w:val="0"/>
          <w:i w:val="0"/>
          <w:iCs w:val="0"/>
          <w:caps w:val="0"/>
          <w:color w:val="auto"/>
          <w:spacing w:val="0"/>
          <w:sz w:val="26"/>
          <w:szCs w:val="26"/>
          <w:lang w:val="en-US"/>
        </w:rPr>
        <w:t xml:space="preserve"> bao gồm 15 cột như sau: </w:t>
      </w:r>
    </w:p>
    <w:p w14:paraId="0A3A38D6">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eastAsia="Segoe UI Emoji"/>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b w:val="0"/>
          <w:bCs w:val="0"/>
          <w:i w:val="0"/>
          <w:iCs w:val="0"/>
          <w:caps w:val="0"/>
          <w:color w:val="auto"/>
          <w:spacing w:val="0"/>
          <w:sz w:val="26"/>
          <w:szCs w:val="26"/>
          <w:lang w:val="en-US"/>
        </w:rPr>
        <w:t xml:space="preserve">Date Time: Ngày giờ ghi lại dữ liệu. </w:t>
      </w:r>
    </w:p>
    <w:p w14:paraId="07D20082">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eastAsia="Segoe UI Emoji"/>
          <w:b w:val="0"/>
          <w:bCs w:val="0"/>
          <w:i w:val="0"/>
          <w:iCs w:val="0"/>
          <w:caps w:val="0"/>
          <w:color w:val="auto"/>
          <w:spacing w:val="0"/>
          <w:sz w:val="26"/>
          <w:szCs w:val="26"/>
          <w:lang w:val="en-US"/>
        </w:rPr>
      </w:pPr>
      <w:r>
        <w:rPr>
          <w:rFonts w:hint="default" w:ascii="Times New Roman" w:hAnsi="Times New Roman" w:eastAsia="Segoe UI Emoji"/>
          <w:b w:val="0"/>
          <w:bCs w:val="0"/>
          <w:i w:val="0"/>
          <w:iCs w:val="0"/>
          <w:caps w:val="0"/>
          <w:color w:val="auto"/>
          <w:spacing w:val="0"/>
          <w:sz w:val="26"/>
          <w:szCs w:val="26"/>
          <w:lang w:val="en-US"/>
        </w:rPr>
        <w:t>+</w:t>
      </w:r>
      <w:r>
        <w:rPr>
          <w:rFonts w:hint="default" w:ascii="Times New Roman" w:hAnsi="Times New Roman" w:eastAsia="Segoe UI Emoji"/>
          <w:b w:val="0"/>
          <w:bCs w:val="0"/>
          <w:i w:val="0"/>
          <w:iCs w:val="0"/>
          <w:caps w:val="0"/>
          <w:color w:val="auto"/>
          <w:spacing w:val="0"/>
          <w:sz w:val="26"/>
          <w:szCs w:val="26"/>
          <w:lang w:val="en-US"/>
        </w:rPr>
        <w:tab/>
      </w:r>
      <w:r>
        <w:rPr>
          <w:rFonts w:hint="default" w:ascii="Times New Roman" w:hAnsi="Times New Roman" w:eastAsia="Segoe UI Emoji"/>
          <w:b w:val="0"/>
          <w:bCs w:val="0"/>
          <w:i w:val="0"/>
          <w:iCs w:val="0"/>
          <w:caps w:val="0"/>
          <w:color w:val="auto"/>
          <w:spacing w:val="0"/>
          <w:sz w:val="26"/>
          <w:szCs w:val="26"/>
          <w:lang w:val="en-US"/>
        </w:rPr>
        <w:t xml:space="preserve">p (mbar): Áp suất không khí trong ngày. </w:t>
      </w:r>
    </w:p>
    <w:p w14:paraId="615A1505">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eastAsia="Segoe UI Emoji"/>
          <w:b w:val="0"/>
          <w:bCs w:val="0"/>
          <w:i w:val="0"/>
          <w:iCs w:val="0"/>
          <w:caps w:val="0"/>
          <w:color w:val="auto"/>
          <w:spacing w:val="0"/>
          <w:sz w:val="26"/>
          <w:szCs w:val="26"/>
          <w:lang w:val="en-US"/>
        </w:rPr>
      </w:pPr>
      <w:r>
        <w:rPr>
          <w:rFonts w:hint="default" w:ascii="Times New Roman" w:hAnsi="Times New Roman" w:eastAsia="Segoe UI Emoji"/>
          <w:b w:val="0"/>
          <w:bCs w:val="0"/>
          <w:i w:val="0"/>
          <w:iCs w:val="0"/>
          <w:caps w:val="0"/>
          <w:color w:val="auto"/>
          <w:spacing w:val="0"/>
          <w:sz w:val="26"/>
          <w:szCs w:val="26"/>
          <w:lang w:val="en-US"/>
        </w:rPr>
        <w:t>+</w:t>
      </w:r>
      <w:r>
        <w:rPr>
          <w:rFonts w:hint="default" w:ascii="Times New Roman" w:hAnsi="Times New Roman" w:eastAsia="Segoe UI Emoji"/>
          <w:b w:val="0"/>
          <w:bCs w:val="0"/>
          <w:i w:val="0"/>
          <w:iCs w:val="0"/>
          <w:caps w:val="0"/>
          <w:color w:val="auto"/>
          <w:spacing w:val="0"/>
          <w:sz w:val="26"/>
          <w:szCs w:val="26"/>
          <w:lang w:val="en-US"/>
        </w:rPr>
        <w:tab/>
      </w:r>
      <w:r>
        <w:rPr>
          <w:rFonts w:hint="default" w:ascii="Times New Roman" w:hAnsi="Times New Roman" w:eastAsia="Segoe UI Emoji"/>
          <w:b w:val="0"/>
          <w:bCs w:val="0"/>
          <w:i w:val="0"/>
          <w:iCs w:val="0"/>
          <w:caps w:val="0"/>
          <w:color w:val="auto"/>
          <w:spacing w:val="0"/>
          <w:sz w:val="26"/>
          <w:szCs w:val="26"/>
          <w:lang w:val="en-US"/>
        </w:rPr>
        <w:t xml:space="preserve">T (degC): Nhiệt độ trung bình được đo trong ngày. </w:t>
      </w:r>
    </w:p>
    <w:p w14:paraId="030624FD">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eastAsia="Segoe UI Emoji"/>
          <w:b w:val="0"/>
          <w:bCs w:val="0"/>
          <w:i w:val="0"/>
          <w:iCs w:val="0"/>
          <w:caps w:val="0"/>
          <w:color w:val="auto"/>
          <w:spacing w:val="0"/>
          <w:sz w:val="26"/>
          <w:szCs w:val="26"/>
          <w:lang w:val="en-US"/>
        </w:rPr>
      </w:pPr>
      <w:r>
        <w:rPr>
          <w:rFonts w:hint="default" w:ascii="Times New Roman" w:hAnsi="Times New Roman" w:eastAsia="Segoe UI Emoji"/>
          <w:b w:val="0"/>
          <w:bCs w:val="0"/>
          <w:i w:val="0"/>
          <w:iCs w:val="0"/>
          <w:caps w:val="0"/>
          <w:color w:val="auto"/>
          <w:spacing w:val="0"/>
          <w:sz w:val="26"/>
          <w:szCs w:val="26"/>
          <w:lang w:val="en-US"/>
        </w:rPr>
        <w:t>+</w:t>
      </w:r>
      <w:r>
        <w:rPr>
          <w:rFonts w:hint="default" w:ascii="Times New Roman" w:hAnsi="Times New Roman" w:eastAsia="Segoe UI Emoji"/>
          <w:b w:val="0"/>
          <w:bCs w:val="0"/>
          <w:i w:val="0"/>
          <w:iCs w:val="0"/>
          <w:caps w:val="0"/>
          <w:color w:val="auto"/>
          <w:spacing w:val="0"/>
          <w:sz w:val="26"/>
          <w:szCs w:val="26"/>
          <w:lang w:val="en-US"/>
        </w:rPr>
        <w:tab/>
      </w:r>
      <w:r>
        <w:rPr>
          <w:rFonts w:hint="default" w:ascii="Times New Roman" w:hAnsi="Times New Roman" w:eastAsia="Segoe UI Emoji"/>
          <w:b w:val="0"/>
          <w:bCs w:val="0"/>
          <w:i w:val="0"/>
          <w:iCs w:val="0"/>
          <w:caps w:val="0"/>
          <w:color w:val="auto"/>
          <w:spacing w:val="0"/>
          <w:sz w:val="26"/>
          <w:szCs w:val="26"/>
          <w:lang w:val="en-US"/>
        </w:rPr>
        <w:t xml:space="preserve">Tpot (K): Nhiệt độ tiềm năng. </w:t>
      </w:r>
    </w:p>
    <w:p w14:paraId="2A0F48D6">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eastAsia="Segoe UI Emoji"/>
          <w:b w:val="0"/>
          <w:bCs w:val="0"/>
          <w:i w:val="0"/>
          <w:iCs w:val="0"/>
          <w:caps w:val="0"/>
          <w:color w:val="auto"/>
          <w:spacing w:val="0"/>
          <w:sz w:val="26"/>
          <w:szCs w:val="26"/>
          <w:lang w:val="en-US"/>
        </w:rPr>
      </w:pPr>
      <w:r>
        <w:rPr>
          <w:rFonts w:hint="default" w:ascii="Times New Roman" w:hAnsi="Times New Roman" w:eastAsia="Segoe UI Emoji"/>
          <w:b w:val="0"/>
          <w:bCs w:val="0"/>
          <w:i w:val="0"/>
          <w:iCs w:val="0"/>
          <w:caps w:val="0"/>
          <w:color w:val="auto"/>
          <w:spacing w:val="0"/>
          <w:sz w:val="26"/>
          <w:szCs w:val="26"/>
          <w:lang w:val="en-US"/>
        </w:rPr>
        <w:t>+</w:t>
      </w:r>
      <w:r>
        <w:rPr>
          <w:rFonts w:hint="default" w:ascii="Times New Roman" w:hAnsi="Times New Roman" w:eastAsia="Segoe UI Emoji"/>
          <w:b w:val="0"/>
          <w:bCs w:val="0"/>
          <w:i w:val="0"/>
          <w:iCs w:val="0"/>
          <w:caps w:val="0"/>
          <w:color w:val="auto"/>
          <w:spacing w:val="0"/>
          <w:sz w:val="26"/>
          <w:szCs w:val="26"/>
          <w:lang w:val="en-US"/>
        </w:rPr>
        <w:tab/>
      </w:r>
      <w:r>
        <w:rPr>
          <w:rFonts w:hint="default" w:ascii="Times New Roman" w:hAnsi="Times New Roman" w:eastAsia="Segoe UI Emoji"/>
          <w:b w:val="0"/>
          <w:bCs w:val="0"/>
          <w:i w:val="0"/>
          <w:iCs w:val="0"/>
          <w:caps w:val="0"/>
          <w:color w:val="auto"/>
          <w:spacing w:val="0"/>
          <w:sz w:val="26"/>
          <w:szCs w:val="26"/>
          <w:lang w:val="en-US"/>
        </w:rPr>
        <w:t>Tdew (degC): Điểm sương, nhiệt độ trong không khí bắt đầu ngưng tụ.</w:t>
      </w:r>
    </w:p>
    <w:p w14:paraId="4677A480">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eastAsia="Segoe UI Emoji"/>
          <w:b w:val="0"/>
          <w:bCs w:val="0"/>
          <w:i w:val="0"/>
          <w:iCs w:val="0"/>
          <w:caps w:val="0"/>
          <w:color w:val="auto"/>
          <w:spacing w:val="0"/>
          <w:sz w:val="26"/>
          <w:szCs w:val="26"/>
          <w:lang w:val="en-US"/>
        </w:rPr>
      </w:pPr>
      <w:r>
        <w:rPr>
          <w:rFonts w:hint="default" w:ascii="Times New Roman" w:hAnsi="Times New Roman" w:eastAsia="Segoe UI Emoji"/>
          <w:b w:val="0"/>
          <w:bCs w:val="0"/>
          <w:i w:val="0"/>
          <w:iCs w:val="0"/>
          <w:caps w:val="0"/>
          <w:color w:val="auto"/>
          <w:spacing w:val="0"/>
          <w:sz w:val="26"/>
          <w:szCs w:val="26"/>
          <w:lang w:val="en-US"/>
        </w:rPr>
        <w:t>+</w:t>
      </w:r>
      <w:r>
        <w:rPr>
          <w:rFonts w:hint="default" w:ascii="Times New Roman" w:hAnsi="Times New Roman" w:eastAsia="Segoe UI Emoji"/>
          <w:b w:val="0"/>
          <w:bCs w:val="0"/>
          <w:i w:val="0"/>
          <w:iCs w:val="0"/>
          <w:caps w:val="0"/>
          <w:color w:val="auto"/>
          <w:spacing w:val="0"/>
          <w:sz w:val="26"/>
          <w:szCs w:val="26"/>
          <w:lang w:val="en-US"/>
        </w:rPr>
        <w:tab/>
      </w:r>
      <w:r>
        <w:rPr>
          <w:rFonts w:hint="default" w:ascii="Times New Roman" w:hAnsi="Times New Roman" w:eastAsia="Segoe UI Emoji"/>
          <w:b w:val="0"/>
          <w:bCs w:val="0"/>
          <w:i w:val="0"/>
          <w:iCs w:val="0"/>
          <w:caps w:val="0"/>
          <w:color w:val="auto"/>
          <w:spacing w:val="0"/>
          <w:sz w:val="26"/>
          <w:szCs w:val="26"/>
          <w:lang w:val="en-US"/>
        </w:rPr>
        <w:t>rh (%): Độ ẩm tương đối.</w:t>
      </w:r>
    </w:p>
    <w:p w14:paraId="271BB18C">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eastAsia="Segoe UI Emoji"/>
          <w:b w:val="0"/>
          <w:bCs w:val="0"/>
          <w:i w:val="0"/>
          <w:iCs w:val="0"/>
          <w:caps w:val="0"/>
          <w:color w:val="auto"/>
          <w:spacing w:val="0"/>
          <w:sz w:val="26"/>
          <w:szCs w:val="26"/>
          <w:lang w:val="en-US"/>
        </w:rPr>
      </w:pPr>
      <w:r>
        <w:rPr>
          <w:rFonts w:hint="default" w:ascii="Times New Roman" w:hAnsi="Times New Roman" w:eastAsia="Segoe UI Emoji"/>
          <w:b w:val="0"/>
          <w:bCs w:val="0"/>
          <w:i w:val="0"/>
          <w:iCs w:val="0"/>
          <w:caps w:val="0"/>
          <w:color w:val="auto"/>
          <w:spacing w:val="0"/>
          <w:sz w:val="26"/>
          <w:szCs w:val="26"/>
          <w:lang w:val="en-US"/>
        </w:rPr>
        <w:t>+</w:t>
      </w:r>
      <w:r>
        <w:rPr>
          <w:rFonts w:hint="default" w:ascii="Times New Roman" w:hAnsi="Times New Roman" w:eastAsia="Segoe UI Emoji"/>
          <w:b w:val="0"/>
          <w:bCs w:val="0"/>
          <w:i w:val="0"/>
          <w:iCs w:val="0"/>
          <w:caps w:val="0"/>
          <w:color w:val="auto"/>
          <w:spacing w:val="0"/>
          <w:sz w:val="26"/>
          <w:szCs w:val="26"/>
          <w:lang w:val="en-US"/>
        </w:rPr>
        <w:tab/>
      </w:r>
      <w:r>
        <w:rPr>
          <w:rFonts w:hint="default" w:ascii="Times New Roman" w:hAnsi="Times New Roman" w:eastAsia="Segoe UI Emoji"/>
          <w:b w:val="0"/>
          <w:bCs w:val="0"/>
          <w:i w:val="0"/>
          <w:iCs w:val="0"/>
          <w:caps w:val="0"/>
          <w:color w:val="auto"/>
          <w:spacing w:val="0"/>
          <w:sz w:val="26"/>
          <w:szCs w:val="26"/>
          <w:lang w:val="en-US"/>
        </w:rPr>
        <w:t xml:space="preserve">VPmax (mbar): Áp suất hơi bão hòa tối đa. </w:t>
      </w:r>
    </w:p>
    <w:p w14:paraId="1DD24B54">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eastAsia="Segoe UI Emoji"/>
          <w:b w:val="0"/>
          <w:bCs w:val="0"/>
          <w:i w:val="0"/>
          <w:iCs w:val="0"/>
          <w:caps w:val="0"/>
          <w:color w:val="auto"/>
          <w:spacing w:val="0"/>
          <w:sz w:val="26"/>
          <w:szCs w:val="26"/>
          <w:lang w:val="en-US"/>
        </w:rPr>
      </w:pPr>
      <w:r>
        <w:rPr>
          <w:rFonts w:hint="default" w:ascii="Times New Roman" w:hAnsi="Times New Roman" w:eastAsia="Segoe UI Emoji"/>
          <w:b w:val="0"/>
          <w:bCs w:val="0"/>
          <w:i w:val="0"/>
          <w:iCs w:val="0"/>
          <w:caps w:val="0"/>
          <w:color w:val="auto"/>
          <w:spacing w:val="0"/>
          <w:sz w:val="26"/>
          <w:szCs w:val="26"/>
          <w:lang w:val="en-US"/>
        </w:rPr>
        <w:t>+</w:t>
      </w:r>
      <w:r>
        <w:rPr>
          <w:rFonts w:hint="default" w:ascii="Times New Roman" w:hAnsi="Times New Roman" w:eastAsia="Segoe UI Emoji"/>
          <w:b w:val="0"/>
          <w:bCs w:val="0"/>
          <w:i w:val="0"/>
          <w:iCs w:val="0"/>
          <w:caps w:val="0"/>
          <w:color w:val="auto"/>
          <w:spacing w:val="0"/>
          <w:sz w:val="26"/>
          <w:szCs w:val="26"/>
          <w:lang w:val="en-US"/>
        </w:rPr>
        <w:tab/>
      </w:r>
      <w:r>
        <w:rPr>
          <w:rFonts w:hint="default" w:ascii="Times New Roman" w:hAnsi="Times New Roman" w:eastAsia="Segoe UI Emoji"/>
          <w:b w:val="0"/>
          <w:bCs w:val="0"/>
          <w:i w:val="0"/>
          <w:iCs w:val="0"/>
          <w:caps w:val="0"/>
          <w:color w:val="auto"/>
          <w:spacing w:val="0"/>
          <w:sz w:val="26"/>
          <w:szCs w:val="26"/>
          <w:lang w:val="en-US"/>
        </w:rPr>
        <w:t>VPact (mbar): Áp suất hơi thực tế.</w:t>
      </w:r>
    </w:p>
    <w:p w14:paraId="55F135D1">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eastAsia="Segoe UI Emoji"/>
          <w:b w:val="0"/>
          <w:bCs w:val="0"/>
          <w:i w:val="0"/>
          <w:iCs w:val="0"/>
          <w:caps w:val="0"/>
          <w:color w:val="auto"/>
          <w:spacing w:val="0"/>
          <w:sz w:val="26"/>
          <w:szCs w:val="26"/>
          <w:lang w:val="en-US"/>
        </w:rPr>
      </w:pPr>
      <w:r>
        <w:rPr>
          <w:rFonts w:hint="default" w:ascii="Times New Roman" w:hAnsi="Times New Roman" w:eastAsia="Segoe UI Emoji"/>
          <w:b w:val="0"/>
          <w:bCs w:val="0"/>
          <w:i w:val="0"/>
          <w:iCs w:val="0"/>
          <w:caps w:val="0"/>
          <w:color w:val="auto"/>
          <w:spacing w:val="0"/>
          <w:sz w:val="26"/>
          <w:szCs w:val="26"/>
          <w:lang w:val="en-US"/>
        </w:rPr>
        <w:t>+</w:t>
      </w:r>
      <w:r>
        <w:rPr>
          <w:rFonts w:hint="default" w:ascii="Times New Roman" w:hAnsi="Times New Roman" w:eastAsia="Segoe UI Emoji"/>
          <w:b w:val="0"/>
          <w:bCs w:val="0"/>
          <w:i w:val="0"/>
          <w:iCs w:val="0"/>
          <w:caps w:val="0"/>
          <w:color w:val="auto"/>
          <w:spacing w:val="0"/>
          <w:sz w:val="26"/>
          <w:szCs w:val="26"/>
          <w:lang w:val="en-US"/>
        </w:rPr>
        <w:tab/>
      </w:r>
      <w:r>
        <w:rPr>
          <w:rFonts w:hint="default" w:ascii="Times New Roman" w:hAnsi="Times New Roman" w:eastAsia="Segoe UI Emoji"/>
          <w:b w:val="0"/>
          <w:bCs w:val="0"/>
          <w:i w:val="0"/>
          <w:iCs w:val="0"/>
          <w:caps w:val="0"/>
          <w:color w:val="auto"/>
          <w:spacing w:val="0"/>
          <w:sz w:val="26"/>
          <w:szCs w:val="26"/>
          <w:lang w:val="en-US"/>
        </w:rPr>
        <w:t xml:space="preserve">VPdef (mbar): Sự chênh lệch áp suất hơi. </w:t>
      </w:r>
    </w:p>
    <w:p w14:paraId="66F3F2B1">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eastAsia="Segoe UI Emoji"/>
          <w:b w:val="0"/>
          <w:bCs w:val="0"/>
          <w:i w:val="0"/>
          <w:iCs w:val="0"/>
          <w:caps w:val="0"/>
          <w:color w:val="auto"/>
          <w:spacing w:val="0"/>
          <w:sz w:val="26"/>
          <w:szCs w:val="26"/>
          <w:lang w:val="en-US"/>
        </w:rPr>
      </w:pPr>
      <w:r>
        <w:rPr>
          <w:rFonts w:hint="default" w:ascii="Times New Roman" w:hAnsi="Times New Roman" w:eastAsia="Segoe UI Emoji"/>
          <w:b w:val="0"/>
          <w:bCs w:val="0"/>
          <w:i w:val="0"/>
          <w:iCs w:val="0"/>
          <w:caps w:val="0"/>
          <w:color w:val="auto"/>
          <w:spacing w:val="0"/>
          <w:sz w:val="26"/>
          <w:szCs w:val="26"/>
          <w:lang w:val="en-US"/>
        </w:rPr>
        <w:t>+</w:t>
      </w:r>
      <w:r>
        <w:rPr>
          <w:rFonts w:hint="default" w:ascii="Times New Roman" w:hAnsi="Times New Roman" w:eastAsia="Segoe UI Emoji"/>
          <w:b w:val="0"/>
          <w:bCs w:val="0"/>
          <w:i w:val="0"/>
          <w:iCs w:val="0"/>
          <w:caps w:val="0"/>
          <w:color w:val="auto"/>
          <w:spacing w:val="0"/>
          <w:sz w:val="26"/>
          <w:szCs w:val="26"/>
          <w:lang w:val="en-US"/>
        </w:rPr>
        <w:tab/>
      </w:r>
      <w:r>
        <w:rPr>
          <w:rFonts w:hint="default" w:ascii="Times New Roman" w:hAnsi="Times New Roman" w:eastAsia="Segoe UI Emoji"/>
          <w:b w:val="0"/>
          <w:bCs w:val="0"/>
          <w:i w:val="0"/>
          <w:iCs w:val="0"/>
          <w:caps w:val="0"/>
          <w:color w:val="auto"/>
          <w:spacing w:val="0"/>
          <w:sz w:val="26"/>
          <w:szCs w:val="26"/>
          <w:lang w:val="en-US"/>
        </w:rPr>
        <w:t xml:space="preserve">sh (g/kg): Độ ẩm tuyệt đối. </w:t>
      </w:r>
    </w:p>
    <w:p w14:paraId="2F6C626C">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eastAsia="Segoe UI Emoji"/>
          <w:b w:val="0"/>
          <w:bCs w:val="0"/>
          <w:i w:val="0"/>
          <w:iCs w:val="0"/>
          <w:caps w:val="0"/>
          <w:color w:val="auto"/>
          <w:spacing w:val="0"/>
          <w:sz w:val="26"/>
          <w:szCs w:val="26"/>
          <w:lang w:val="en-US"/>
        </w:rPr>
      </w:pPr>
      <w:r>
        <w:rPr>
          <w:rFonts w:hint="default" w:ascii="Times New Roman" w:hAnsi="Times New Roman" w:eastAsia="Segoe UI Emoji"/>
          <w:b w:val="0"/>
          <w:bCs w:val="0"/>
          <w:i w:val="0"/>
          <w:iCs w:val="0"/>
          <w:caps w:val="0"/>
          <w:color w:val="auto"/>
          <w:spacing w:val="0"/>
          <w:sz w:val="26"/>
          <w:szCs w:val="26"/>
          <w:lang w:val="en-US"/>
        </w:rPr>
        <w:t>+</w:t>
      </w:r>
      <w:r>
        <w:rPr>
          <w:rFonts w:hint="default" w:ascii="Times New Roman" w:hAnsi="Times New Roman" w:eastAsia="Segoe UI Emoji"/>
          <w:b w:val="0"/>
          <w:bCs w:val="0"/>
          <w:i w:val="0"/>
          <w:iCs w:val="0"/>
          <w:caps w:val="0"/>
          <w:color w:val="auto"/>
          <w:spacing w:val="0"/>
          <w:sz w:val="26"/>
          <w:szCs w:val="26"/>
          <w:lang w:val="en-US"/>
        </w:rPr>
        <w:tab/>
      </w:r>
      <w:r>
        <w:rPr>
          <w:rFonts w:hint="default" w:ascii="Times New Roman" w:hAnsi="Times New Roman" w:eastAsia="Segoe UI Emoji"/>
          <w:b w:val="0"/>
          <w:bCs w:val="0"/>
          <w:i w:val="0"/>
          <w:iCs w:val="0"/>
          <w:caps w:val="0"/>
          <w:color w:val="auto"/>
          <w:spacing w:val="0"/>
          <w:sz w:val="26"/>
          <w:szCs w:val="26"/>
          <w:lang w:val="en-US"/>
        </w:rPr>
        <w:t>H2OC (mmol/mol): Nồng độ của hơi nước.</w:t>
      </w:r>
    </w:p>
    <w:p w14:paraId="3225851F">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eastAsia="Segoe UI Emoji"/>
          <w:b w:val="0"/>
          <w:bCs w:val="0"/>
          <w:i w:val="0"/>
          <w:iCs w:val="0"/>
          <w:caps w:val="0"/>
          <w:color w:val="auto"/>
          <w:spacing w:val="0"/>
          <w:sz w:val="26"/>
          <w:szCs w:val="26"/>
          <w:lang w:val="en-US"/>
        </w:rPr>
      </w:pPr>
      <w:r>
        <w:rPr>
          <w:rFonts w:hint="default" w:ascii="Times New Roman" w:hAnsi="Times New Roman" w:eastAsia="Segoe UI Emoji"/>
          <w:b w:val="0"/>
          <w:bCs w:val="0"/>
          <w:i w:val="0"/>
          <w:iCs w:val="0"/>
          <w:caps w:val="0"/>
          <w:color w:val="auto"/>
          <w:spacing w:val="0"/>
          <w:sz w:val="26"/>
          <w:szCs w:val="26"/>
          <w:lang w:val="en-US"/>
        </w:rPr>
        <w:t>+</w:t>
      </w:r>
      <w:r>
        <w:rPr>
          <w:rFonts w:hint="default" w:ascii="Times New Roman" w:hAnsi="Times New Roman" w:eastAsia="Segoe UI Emoji"/>
          <w:b w:val="0"/>
          <w:bCs w:val="0"/>
          <w:i w:val="0"/>
          <w:iCs w:val="0"/>
          <w:caps w:val="0"/>
          <w:color w:val="auto"/>
          <w:spacing w:val="0"/>
          <w:sz w:val="26"/>
          <w:szCs w:val="26"/>
          <w:lang w:val="en-US"/>
        </w:rPr>
        <w:tab/>
      </w:r>
      <w:r>
        <w:rPr>
          <w:rFonts w:hint="default" w:ascii="Times New Roman" w:hAnsi="Times New Roman" w:eastAsia="Segoe UI Emoji"/>
          <w:b w:val="0"/>
          <w:bCs w:val="0"/>
          <w:i w:val="0"/>
          <w:iCs w:val="0"/>
          <w:caps w:val="0"/>
          <w:color w:val="auto"/>
          <w:spacing w:val="0"/>
          <w:sz w:val="26"/>
          <w:szCs w:val="26"/>
          <w:lang w:val="en-US"/>
        </w:rPr>
        <w:t xml:space="preserve">rho (g/m**3): Mật độ không khí. </w:t>
      </w:r>
    </w:p>
    <w:p w14:paraId="4EB007C3">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eastAsia="Segoe UI Emoji"/>
          <w:b w:val="0"/>
          <w:bCs w:val="0"/>
          <w:i w:val="0"/>
          <w:iCs w:val="0"/>
          <w:caps w:val="0"/>
          <w:color w:val="auto"/>
          <w:spacing w:val="0"/>
          <w:sz w:val="26"/>
          <w:szCs w:val="26"/>
          <w:lang w:val="en-US"/>
        </w:rPr>
      </w:pPr>
      <w:r>
        <w:rPr>
          <w:rFonts w:hint="default" w:ascii="Times New Roman" w:hAnsi="Times New Roman" w:eastAsia="Segoe UI Emoji"/>
          <w:b w:val="0"/>
          <w:bCs w:val="0"/>
          <w:i w:val="0"/>
          <w:iCs w:val="0"/>
          <w:caps w:val="0"/>
          <w:color w:val="auto"/>
          <w:spacing w:val="0"/>
          <w:sz w:val="26"/>
          <w:szCs w:val="26"/>
          <w:lang w:val="en-US"/>
        </w:rPr>
        <w:t>+</w:t>
      </w:r>
      <w:r>
        <w:rPr>
          <w:rFonts w:hint="default" w:ascii="Times New Roman" w:hAnsi="Times New Roman" w:eastAsia="Segoe UI Emoji"/>
          <w:b w:val="0"/>
          <w:bCs w:val="0"/>
          <w:i w:val="0"/>
          <w:iCs w:val="0"/>
          <w:caps w:val="0"/>
          <w:color w:val="auto"/>
          <w:spacing w:val="0"/>
          <w:sz w:val="26"/>
          <w:szCs w:val="26"/>
          <w:lang w:val="en-US"/>
        </w:rPr>
        <w:tab/>
      </w:r>
      <w:r>
        <w:rPr>
          <w:rFonts w:hint="default" w:ascii="Times New Roman" w:hAnsi="Times New Roman" w:eastAsia="Segoe UI Emoji"/>
          <w:b w:val="0"/>
          <w:bCs w:val="0"/>
          <w:i w:val="0"/>
          <w:iCs w:val="0"/>
          <w:caps w:val="0"/>
          <w:color w:val="auto"/>
          <w:spacing w:val="0"/>
          <w:sz w:val="26"/>
          <w:szCs w:val="26"/>
          <w:lang w:val="en-US"/>
        </w:rPr>
        <w:t>wv (m/s): Tốc độ gió trung bình.</w:t>
      </w:r>
    </w:p>
    <w:p w14:paraId="4199B7AD">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eastAsia="Segoe UI Emoji"/>
          <w:b w:val="0"/>
          <w:bCs w:val="0"/>
          <w:i w:val="0"/>
          <w:iCs w:val="0"/>
          <w:caps w:val="0"/>
          <w:color w:val="auto"/>
          <w:spacing w:val="0"/>
          <w:sz w:val="26"/>
          <w:szCs w:val="26"/>
          <w:lang w:val="en-US"/>
        </w:rPr>
      </w:pPr>
      <w:r>
        <w:rPr>
          <w:rFonts w:hint="default" w:ascii="Times New Roman" w:hAnsi="Times New Roman" w:eastAsia="Segoe UI Emoji"/>
          <w:b w:val="0"/>
          <w:bCs w:val="0"/>
          <w:i w:val="0"/>
          <w:iCs w:val="0"/>
          <w:caps w:val="0"/>
          <w:color w:val="auto"/>
          <w:spacing w:val="0"/>
          <w:sz w:val="26"/>
          <w:szCs w:val="26"/>
          <w:lang w:val="en-US"/>
        </w:rPr>
        <w:t>+</w:t>
      </w:r>
      <w:r>
        <w:rPr>
          <w:rFonts w:hint="default" w:ascii="Times New Roman" w:hAnsi="Times New Roman" w:eastAsia="Segoe UI Emoji"/>
          <w:b w:val="0"/>
          <w:bCs w:val="0"/>
          <w:i w:val="0"/>
          <w:iCs w:val="0"/>
          <w:caps w:val="0"/>
          <w:color w:val="auto"/>
          <w:spacing w:val="0"/>
          <w:sz w:val="26"/>
          <w:szCs w:val="26"/>
          <w:lang w:val="en-US"/>
        </w:rPr>
        <w:tab/>
      </w:r>
      <w:r>
        <w:rPr>
          <w:rFonts w:hint="default" w:ascii="Times New Roman" w:hAnsi="Times New Roman" w:eastAsia="Segoe UI Emoji"/>
          <w:b w:val="0"/>
          <w:bCs w:val="0"/>
          <w:i w:val="0"/>
          <w:iCs w:val="0"/>
          <w:caps w:val="0"/>
          <w:color w:val="auto"/>
          <w:spacing w:val="0"/>
          <w:sz w:val="26"/>
          <w:szCs w:val="26"/>
          <w:lang w:val="en-US"/>
        </w:rPr>
        <w:t>max. wv (m/s): Tốc độ gió lớn nhất trong ngày.</w:t>
      </w:r>
    </w:p>
    <w:p w14:paraId="56B62A7A">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eastAsia="Segoe UI Emoji"/>
          <w:b w:val="0"/>
          <w:bCs w:val="0"/>
          <w:i w:val="0"/>
          <w:iCs w:val="0"/>
          <w:caps w:val="0"/>
          <w:color w:val="auto"/>
          <w:spacing w:val="0"/>
          <w:sz w:val="26"/>
          <w:szCs w:val="26"/>
          <w:lang w:val="en-US"/>
        </w:rPr>
      </w:pPr>
      <w:r>
        <w:rPr>
          <w:rFonts w:hint="default" w:ascii="Times New Roman" w:hAnsi="Times New Roman" w:eastAsia="Segoe UI Emoji"/>
          <w:b w:val="0"/>
          <w:bCs w:val="0"/>
          <w:i w:val="0"/>
          <w:iCs w:val="0"/>
          <w:caps w:val="0"/>
          <w:color w:val="auto"/>
          <w:spacing w:val="0"/>
          <w:sz w:val="26"/>
          <w:szCs w:val="26"/>
          <w:lang w:val="en-US"/>
        </w:rPr>
        <w:t>+</w:t>
      </w:r>
      <w:r>
        <w:rPr>
          <w:rFonts w:hint="default" w:ascii="Times New Roman" w:hAnsi="Times New Roman" w:eastAsia="Segoe UI Emoji"/>
          <w:b w:val="0"/>
          <w:bCs w:val="0"/>
          <w:i w:val="0"/>
          <w:iCs w:val="0"/>
          <w:caps w:val="0"/>
          <w:color w:val="auto"/>
          <w:spacing w:val="0"/>
          <w:sz w:val="26"/>
          <w:szCs w:val="26"/>
          <w:lang w:val="en-US"/>
        </w:rPr>
        <w:tab/>
      </w:r>
      <w:r>
        <w:rPr>
          <w:rFonts w:hint="default" w:ascii="Times New Roman" w:hAnsi="Times New Roman" w:eastAsia="Segoe UI Emoji"/>
          <w:b w:val="0"/>
          <w:bCs w:val="0"/>
          <w:i w:val="0"/>
          <w:iCs w:val="0"/>
          <w:caps w:val="0"/>
          <w:color w:val="auto"/>
          <w:spacing w:val="0"/>
          <w:sz w:val="26"/>
          <w:szCs w:val="26"/>
          <w:lang w:val="en-US"/>
        </w:rPr>
        <w:t>wd (deg): Hướng gió.</w:t>
      </w:r>
    </w:p>
    <w:p w14:paraId="4E4DA139">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egoe UI Emoji"/>
          <w:b w:val="0"/>
          <w:bCs w:val="0"/>
          <w:i w:val="0"/>
          <w:iCs w:val="0"/>
          <w:caps w:val="0"/>
          <w:color w:val="auto"/>
          <w:spacing w:val="0"/>
          <w:sz w:val="26"/>
          <w:szCs w:val="26"/>
          <w:lang w:val="en-US"/>
        </w:rPr>
      </w:pPr>
      <w:r>
        <w:rPr>
          <w:rFonts w:hint="default" w:ascii="Times New Roman" w:hAnsi="Times New Roman" w:eastAsia="Segoe UI Emoji"/>
          <w:b w:val="0"/>
          <w:bCs w:val="0"/>
          <w:i w:val="0"/>
          <w:iCs w:val="0"/>
          <w:caps w:val="0"/>
          <w:color w:val="auto"/>
          <w:spacing w:val="0"/>
          <w:sz w:val="26"/>
          <w:szCs w:val="26"/>
          <w:lang w:val="en-US"/>
        </w:rPr>
        <w:t>-</w:t>
      </w:r>
      <w:r>
        <w:rPr>
          <w:rFonts w:hint="default" w:ascii="Times New Roman" w:hAnsi="Times New Roman" w:eastAsia="Segoe UI Emoji"/>
          <w:b w:val="0"/>
          <w:bCs w:val="0"/>
          <w:i w:val="0"/>
          <w:iCs w:val="0"/>
          <w:caps w:val="0"/>
          <w:color w:val="auto"/>
          <w:spacing w:val="0"/>
          <w:sz w:val="26"/>
          <w:szCs w:val="26"/>
          <w:lang w:val="en-US"/>
        </w:rPr>
        <w:tab/>
      </w:r>
      <w:r>
        <w:rPr>
          <w:rFonts w:hint="default" w:ascii="Times New Roman" w:hAnsi="Times New Roman" w:eastAsia="Segoe UI Emoji"/>
          <w:b w:val="0"/>
          <w:bCs w:val="0"/>
          <w:i w:val="0"/>
          <w:iCs w:val="0"/>
          <w:caps w:val="0"/>
          <w:color w:val="auto"/>
          <w:spacing w:val="0"/>
          <w:sz w:val="26"/>
          <w:szCs w:val="26"/>
          <w:lang w:val="en-US"/>
        </w:rPr>
        <w:t>Đối với bài toán này, chỉ lấy dữ liệu ở cột nhiệt độ ‘T (degC)’ để xây dựng mô hình.</w:t>
      </w:r>
    </w:p>
    <w:p w14:paraId="11818EC8">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egoe UI Emoji"/>
          <w:b w:val="0"/>
          <w:bCs w:val="0"/>
          <w:i w:val="0"/>
          <w:iCs w:val="0"/>
          <w:caps w:val="0"/>
          <w:color w:val="auto"/>
          <w:spacing w:val="0"/>
          <w:sz w:val="26"/>
          <w:szCs w:val="26"/>
          <w:lang w:val="en-US"/>
        </w:rPr>
      </w:pPr>
    </w:p>
    <w:p w14:paraId="6D0BFF88">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Segoe UI Emoji" w:cs="Times New Roman"/>
          <w:b/>
          <w:bCs/>
          <w:i w:val="0"/>
          <w:iCs w:val="0"/>
          <w:caps w:val="0"/>
          <w:color w:val="auto"/>
          <w:spacing w:val="0"/>
          <w:sz w:val="26"/>
          <w:szCs w:val="26"/>
          <w:lang w:val="en-US"/>
        </w:rPr>
      </w:pPr>
      <w:r>
        <w:rPr>
          <w:rFonts w:hint="default" w:ascii="Times New Roman" w:hAnsi="Times New Roman" w:eastAsia="Segoe UI Emoji" w:cs="Times New Roman"/>
          <w:b/>
          <w:bCs/>
          <w:i w:val="0"/>
          <w:iCs w:val="0"/>
          <w:caps w:val="0"/>
          <w:color w:val="auto"/>
          <w:spacing w:val="0"/>
          <w:sz w:val="26"/>
          <w:szCs w:val="26"/>
          <w:lang w:val="en-US"/>
        </w:rPr>
        <w:t>Chuẩn hóa và tách dữ liệu:</w:t>
      </w:r>
    </w:p>
    <w:p w14:paraId="6507EC7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bCs/>
          <w:i w:val="0"/>
          <w:iCs w:val="0"/>
          <w:caps w:val="0"/>
          <w:color w:val="auto"/>
          <w:spacing w:val="0"/>
          <w:sz w:val="26"/>
          <w:szCs w:val="26"/>
          <w:lang w:val="en-US"/>
        </w:rPr>
      </w:pPr>
      <w:r>
        <w:drawing>
          <wp:inline distT="0" distB="0" distL="114300" distR="114300">
            <wp:extent cx="2955925" cy="3416300"/>
            <wp:effectExtent l="0" t="0" r="635" b="127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2955925" cy="3416300"/>
                    </a:xfrm>
                    <a:prstGeom prst="rect">
                      <a:avLst/>
                    </a:prstGeom>
                    <a:noFill/>
                    <a:ln>
                      <a:noFill/>
                    </a:ln>
                  </pic:spPr>
                </pic:pic>
              </a:graphicData>
            </a:graphic>
          </wp:inline>
        </w:drawing>
      </w:r>
    </w:p>
    <w:p w14:paraId="71BDD9B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iCs/>
          <w:caps w:val="0"/>
          <w:color w:val="auto"/>
          <w:spacing w:val="0"/>
          <w:sz w:val="26"/>
          <w:szCs w:val="26"/>
          <w:lang w:val="en-US"/>
        </w:rPr>
        <w:t>Hình. Chuấn hóa và tách dữ liệu</w:t>
      </w:r>
    </w:p>
    <w:p w14:paraId="69B7EA8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val="0"/>
          <w:bCs w:val="0"/>
          <w:i w:val="0"/>
          <w:iCs w:val="0"/>
          <w:caps w:val="0"/>
          <w:color w:val="auto"/>
          <w:spacing w:val="0"/>
          <w:sz w:val="26"/>
          <w:szCs w:val="26"/>
          <w:lang w:val="en-US"/>
        </w:rPr>
      </w:pPr>
    </w:p>
    <w:p w14:paraId="02FB035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 xml:space="preserve">Đầu tiên, </w:t>
      </w:r>
      <w:r>
        <w:rPr>
          <w:rFonts w:hint="default" w:ascii="Times New Roman" w:hAnsi="Times New Roman" w:eastAsia="Segoe UI Emoji" w:cs="Times New Roman"/>
          <w:b/>
          <w:bCs/>
          <w:i w:val="0"/>
          <w:iCs w:val="0"/>
          <w:caps w:val="0"/>
          <w:color w:val="auto"/>
          <w:spacing w:val="0"/>
          <w:sz w:val="26"/>
          <w:szCs w:val="26"/>
          <w:lang w:val="en-US"/>
        </w:rPr>
        <w:t>train_split</w:t>
      </w:r>
      <w:r>
        <w:rPr>
          <w:rFonts w:hint="default" w:ascii="Times New Roman" w:hAnsi="Times New Roman" w:eastAsia="Segoe UI Emoji" w:cs="Times New Roman"/>
          <w:b w:val="0"/>
          <w:bCs w:val="0"/>
          <w:i w:val="0"/>
          <w:iCs w:val="0"/>
          <w:caps w:val="0"/>
          <w:color w:val="auto"/>
          <w:spacing w:val="0"/>
          <w:sz w:val="26"/>
          <w:szCs w:val="26"/>
          <w:lang w:val="en-US"/>
        </w:rPr>
        <w:t xml:space="preserve"> là số lượng mẫu cho dữ liệu huấn luyện bằng với 71.5% tổng số mẫu dữ liệu </w:t>
      </w:r>
      <w:r>
        <w:rPr>
          <w:rFonts w:hint="default" w:ascii="Times New Roman" w:hAnsi="Times New Roman" w:eastAsia="Segoe UI Emoji" w:cs="Times New Roman"/>
          <w:b/>
          <w:bCs/>
          <w:i w:val="0"/>
          <w:iCs w:val="0"/>
          <w:caps w:val="0"/>
          <w:color w:val="auto"/>
          <w:spacing w:val="0"/>
          <w:sz w:val="26"/>
          <w:szCs w:val="26"/>
          <w:lang w:val="en-US"/>
        </w:rPr>
        <w:t>df</w:t>
      </w:r>
      <w:r>
        <w:rPr>
          <w:rFonts w:hint="default" w:ascii="Times New Roman" w:hAnsi="Times New Roman" w:eastAsia="Segoe UI Emoji" w:cs="Times New Roman"/>
          <w:b w:val="0"/>
          <w:bCs w:val="0"/>
          <w:i w:val="0"/>
          <w:iCs w:val="0"/>
          <w:caps w:val="0"/>
          <w:color w:val="auto"/>
          <w:spacing w:val="0"/>
          <w:sz w:val="26"/>
          <w:szCs w:val="26"/>
          <w:lang w:val="en-US"/>
        </w:rPr>
        <w:t>.</w:t>
      </w:r>
    </w:p>
    <w:p w14:paraId="09E22409">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 xml:space="preserve">Hàm </w:t>
      </w:r>
      <w:r>
        <w:rPr>
          <w:rFonts w:hint="default" w:ascii="Times New Roman" w:hAnsi="Times New Roman" w:eastAsia="Segoe UI Emoji" w:cs="Times New Roman"/>
          <w:b w:val="0"/>
          <w:bCs w:val="0"/>
          <w:i/>
          <w:iCs/>
          <w:caps w:val="0"/>
          <w:color w:val="auto"/>
          <w:spacing w:val="0"/>
          <w:sz w:val="26"/>
          <w:szCs w:val="26"/>
          <w:lang w:val="en-US"/>
        </w:rPr>
        <w:t>normalize()</w:t>
      </w:r>
      <w:r>
        <w:rPr>
          <w:rFonts w:hint="default" w:ascii="Times New Roman" w:hAnsi="Times New Roman" w:eastAsia="Segoe UI Emoji" w:cs="Times New Roman"/>
          <w:b w:val="0"/>
          <w:bCs w:val="0"/>
          <w:i w:val="0"/>
          <w:iCs w:val="0"/>
          <w:caps w:val="0"/>
          <w:color w:val="auto"/>
          <w:spacing w:val="0"/>
          <w:sz w:val="26"/>
          <w:szCs w:val="26"/>
          <w:lang w:val="en-US"/>
        </w:rPr>
        <w:t xml:space="preserve"> có tác dụng chuẩn hóa dữ liệu, cụ thể:</w:t>
      </w:r>
    </w:p>
    <w:p w14:paraId="01BF5B3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 xml:space="preserve">Hàm nhận hai giá trị đầu vào là dữ liệu cần chuẩn hóa </w:t>
      </w:r>
      <w:r>
        <w:rPr>
          <w:rFonts w:hint="default" w:ascii="Times New Roman" w:hAnsi="Times New Roman" w:eastAsia="Segoe UI Emoji" w:cs="Times New Roman"/>
          <w:b/>
          <w:bCs/>
          <w:i w:val="0"/>
          <w:iCs w:val="0"/>
          <w:caps w:val="0"/>
          <w:color w:val="auto"/>
          <w:spacing w:val="0"/>
          <w:sz w:val="26"/>
          <w:szCs w:val="26"/>
          <w:lang w:val="en-US"/>
        </w:rPr>
        <w:t>data</w:t>
      </w:r>
      <w:r>
        <w:rPr>
          <w:rFonts w:hint="default" w:ascii="Times New Roman" w:hAnsi="Times New Roman" w:eastAsia="Segoe UI Emoji" w:cs="Times New Roman"/>
          <w:b w:val="0"/>
          <w:bCs w:val="0"/>
          <w:i w:val="0"/>
          <w:iCs w:val="0"/>
          <w:caps w:val="0"/>
          <w:color w:val="auto"/>
          <w:spacing w:val="0"/>
          <w:sz w:val="26"/>
          <w:szCs w:val="26"/>
          <w:lang w:val="en-US"/>
        </w:rPr>
        <w:t xml:space="preserve"> và số lượng mẫu huấn luyện </w:t>
      </w:r>
      <w:r>
        <w:rPr>
          <w:rFonts w:hint="default" w:ascii="Times New Roman" w:hAnsi="Times New Roman" w:eastAsia="Segoe UI Emoji" w:cs="Times New Roman"/>
          <w:b/>
          <w:bCs/>
          <w:i w:val="0"/>
          <w:iCs w:val="0"/>
          <w:caps w:val="0"/>
          <w:color w:val="auto"/>
          <w:spacing w:val="0"/>
          <w:sz w:val="26"/>
          <w:szCs w:val="26"/>
          <w:lang w:val="en-US"/>
        </w:rPr>
        <w:t>train_split</w:t>
      </w:r>
      <w:r>
        <w:rPr>
          <w:rFonts w:hint="default" w:ascii="Times New Roman" w:hAnsi="Times New Roman" w:eastAsia="Segoe UI Emoji" w:cs="Times New Roman"/>
          <w:b w:val="0"/>
          <w:bCs w:val="0"/>
          <w:i w:val="0"/>
          <w:iCs w:val="0"/>
          <w:caps w:val="0"/>
          <w:color w:val="auto"/>
          <w:spacing w:val="0"/>
          <w:sz w:val="26"/>
          <w:szCs w:val="26"/>
          <w:lang w:val="en-US"/>
        </w:rPr>
        <w:t>.</w:t>
      </w:r>
    </w:p>
    <w:p w14:paraId="7EAC03D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bCs/>
          <w:i w:val="0"/>
          <w:iCs w:val="0"/>
          <w:caps w:val="0"/>
          <w:color w:val="auto"/>
          <w:spacing w:val="0"/>
          <w:sz w:val="26"/>
          <w:szCs w:val="26"/>
          <w:lang w:val="en-US"/>
        </w:rPr>
        <w:t>mean</w:t>
      </w:r>
      <w:r>
        <w:rPr>
          <w:rFonts w:hint="default" w:ascii="Times New Roman" w:hAnsi="Times New Roman" w:eastAsia="Segoe UI Emoji" w:cs="Times New Roman"/>
          <w:b w:val="0"/>
          <w:bCs w:val="0"/>
          <w:i w:val="0"/>
          <w:iCs w:val="0"/>
          <w:caps w:val="0"/>
          <w:color w:val="auto"/>
          <w:spacing w:val="0"/>
          <w:sz w:val="26"/>
          <w:szCs w:val="26"/>
          <w:lang w:val="en-US"/>
        </w:rPr>
        <w:t xml:space="preserve"> là giá trị trung bình của dữ liệu huấn luyện.</w:t>
      </w:r>
    </w:p>
    <w:p w14:paraId="6D0CE6F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bCs/>
          <w:i w:val="0"/>
          <w:iCs w:val="0"/>
          <w:caps w:val="0"/>
          <w:color w:val="auto"/>
          <w:spacing w:val="0"/>
          <w:sz w:val="26"/>
          <w:szCs w:val="26"/>
          <w:lang w:val="en-US"/>
        </w:rPr>
        <w:t>std</w:t>
      </w:r>
      <w:r>
        <w:rPr>
          <w:rFonts w:hint="default" w:ascii="Times New Roman" w:hAnsi="Times New Roman" w:eastAsia="Segoe UI Emoji" w:cs="Times New Roman"/>
          <w:b w:val="0"/>
          <w:bCs w:val="0"/>
          <w:i w:val="0"/>
          <w:iCs w:val="0"/>
          <w:caps w:val="0"/>
          <w:color w:val="auto"/>
          <w:spacing w:val="0"/>
          <w:sz w:val="26"/>
          <w:szCs w:val="26"/>
          <w:lang w:val="en-US"/>
        </w:rPr>
        <w:t xml:space="preserve"> là độ lệch chuẩn của dữ liệu huấn luyện.</w:t>
      </w:r>
    </w:p>
    <w:p w14:paraId="0158CB6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Kết quả của hàm là dữ liệu đã được chuẩn hóa bằng cách trừ trung bình và chia cho độ lệch chuẩn.</w:t>
      </w:r>
    </w:p>
    <w:p w14:paraId="609611F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 xml:space="preserve">Thực hiện tách dữ liệu theo tỉ lệ </w:t>
      </w:r>
      <w:r>
        <w:rPr>
          <w:rFonts w:hint="default" w:ascii="Times New Roman" w:hAnsi="Times New Roman" w:eastAsia="Segoe UI Emoji" w:cs="Times New Roman"/>
          <w:b/>
          <w:bCs/>
          <w:i w:val="0"/>
          <w:iCs w:val="0"/>
          <w:caps w:val="0"/>
          <w:color w:val="auto"/>
          <w:spacing w:val="0"/>
          <w:sz w:val="26"/>
          <w:szCs w:val="26"/>
          <w:lang w:val="en-US"/>
        </w:rPr>
        <w:t>train_split</w:t>
      </w:r>
      <w:r>
        <w:rPr>
          <w:rFonts w:hint="default" w:ascii="Times New Roman" w:hAnsi="Times New Roman" w:eastAsia="Segoe UI Emoji" w:cs="Times New Roman"/>
          <w:b w:val="0"/>
          <w:bCs w:val="0"/>
          <w:i w:val="0"/>
          <w:iCs w:val="0"/>
          <w:caps w:val="0"/>
          <w:color w:val="auto"/>
          <w:spacing w:val="0"/>
          <w:sz w:val="26"/>
          <w:szCs w:val="26"/>
          <w:lang w:val="en-US"/>
        </w:rPr>
        <w:t xml:space="preserve"> với 71.5% cho </w:t>
      </w:r>
      <w:r>
        <w:rPr>
          <w:rFonts w:hint="default" w:ascii="Times New Roman" w:hAnsi="Times New Roman" w:eastAsia="Segoe UI Emoji" w:cs="Times New Roman"/>
          <w:b/>
          <w:bCs/>
          <w:i w:val="0"/>
          <w:iCs w:val="0"/>
          <w:caps w:val="0"/>
          <w:color w:val="auto"/>
          <w:spacing w:val="0"/>
          <w:sz w:val="26"/>
          <w:szCs w:val="26"/>
          <w:lang w:val="en-US"/>
        </w:rPr>
        <w:t>train_data</w:t>
      </w:r>
      <w:r>
        <w:rPr>
          <w:rFonts w:hint="default" w:ascii="Times New Roman" w:hAnsi="Times New Roman" w:eastAsia="Segoe UI Emoji" w:cs="Times New Roman"/>
          <w:b w:val="0"/>
          <w:bCs w:val="0"/>
          <w:i w:val="0"/>
          <w:iCs w:val="0"/>
          <w:caps w:val="0"/>
          <w:color w:val="auto"/>
          <w:spacing w:val="0"/>
          <w:sz w:val="26"/>
          <w:szCs w:val="26"/>
          <w:lang w:val="en-US"/>
        </w:rPr>
        <w:t xml:space="preserve"> và 28.5% cho </w:t>
      </w:r>
      <w:r>
        <w:rPr>
          <w:rFonts w:hint="default" w:ascii="Times New Roman" w:hAnsi="Times New Roman" w:eastAsia="Segoe UI Emoji" w:cs="Times New Roman"/>
          <w:b/>
          <w:bCs/>
          <w:i w:val="0"/>
          <w:iCs w:val="0"/>
          <w:caps w:val="0"/>
          <w:color w:val="auto"/>
          <w:spacing w:val="0"/>
          <w:sz w:val="26"/>
          <w:szCs w:val="26"/>
          <w:lang w:val="en-US"/>
        </w:rPr>
        <w:t>val_data</w:t>
      </w:r>
      <w:r>
        <w:rPr>
          <w:rFonts w:hint="default" w:ascii="Times New Roman" w:hAnsi="Times New Roman" w:eastAsia="Segoe UI Emoji" w:cs="Times New Roman"/>
          <w:b w:val="0"/>
          <w:bCs w:val="0"/>
          <w:i w:val="0"/>
          <w:iCs w:val="0"/>
          <w:caps w:val="0"/>
          <w:color w:val="auto"/>
          <w:spacing w:val="0"/>
          <w:sz w:val="26"/>
          <w:szCs w:val="26"/>
          <w:lang w:val="en-US"/>
        </w:rPr>
        <w:t>.</w:t>
      </w:r>
    </w:p>
    <w:p w14:paraId="5CBB8C9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Segoe UI Emoji" w:cs="Times New Roman"/>
          <w:b w:val="0"/>
          <w:bCs w:val="0"/>
          <w:i w:val="0"/>
          <w:iCs w:val="0"/>
          <w:caps w:val="0"/>
          <w:color w:val="auto"/>
          <w:spacing w:val="0"/>
          <w:sz w:val="26"/>
          <w:szCs w:val="26"/>
          <w:lang w:val="en-US"/>
        </w:rPr>
      </w:pPr>
    </w:p>
    <w:p w14:paraId="27EC9D5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Segoe UI Emoji" w:cs="Times New Roman"/>
          <w:b w:val="0"/>
          <w:bCs w:val="0"/>
          <w:i w:val="0"/>
          <w:iCs w:val="0"/>
          <w:caps w:val="0"/>
          <w:color w:val="auto"/>
          <w:spacing w:val="0"/>
          <w:sz w:val="26"/>
          <w:szCs w:val="26"/>
          <w:lang w:val="en-US"/>
        </w:rPr>
      </w:pPr>
    </w:p>
    <w:p w14:paraId="44B07B9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Segoe UI Emoji" w:cs="Times New Roman"/>
          <w:b w:val="0"/>
          <w:bCs w:val="0"/>
          <w:i w:val="0"/>
          <w:iCs w:val="0"/>
          <w:caps w:val="0"/>
          <w:color w:val="auto"/>
          <w:spacing w:val="0"/>
          <w:sz w:val="26"/>
          <w:szCs w:val="26"/>
          <w:lang w:val="en-US"/>
        </w:rPr>
      </w:pPr>
    </w:p>
    <w:p w14:paraId="09BCD10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Segoe UI Emoji" w:cs="Times New Roman"/>
          <w:b w:val="0"/>
          <w:bCs w:val="0"/>
          <w:i w:val="0"/>
          <w:iCs w:val="0"/>
          <w:caps w:val="0"/>
          <w:color w:val="auto"/>
          <w:spacing w:val="0"/>
          <w:sz w:val="26"/>
          <w:szCs w:val="26"/>
          <w:lang w:val="en-US"/>
        </w:rPr>
      </w:pPr>
    </w:p>
    <w:p w14:paraId="593594E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Segoe UI Emoji" w:cs="Times New Roman"/>
          <w:b w:val="0"/>
          <w:bCs w:val="0"/>
          <w:i w:val="0"/>
          <w:iCs w:val="0"/>
          <w:caps w:val="0"/>
          <w:color w:val="auto"/>
          <w:spacing w:val="0"/>
          <w:sz w:val="26"/>
          <w:szCs w:val="26"/>
          <w:lang w:val="en-US"/>
        </w:rPr>
      </w:pPr>
    </w:p>
    <w:p w14:paraId="69F75D4D">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Segoe UI Emoji" w:cs="Times New Roman"/>
          <w:b/>
          <w:bCs/>
          <w:i w:val="0"/>
          <w:iCs w:val="0"/>
          <w:caps w:val="0"/>
          <w:color w:val="auto"/>
          <w:spacing w:val="0"/>
          <w:sz w:val="26"/>
          <w:szCs w:val="26"/>
          <w:lang w:val="en-US"/>
        </w:rPr>
      </w:pPr>
      <w:r>
        <w:rPr>
          <w:rFonts w:hint="default" w:ascii="Times New Roman" w:hAnsi="Times New Roman" w:eastAsia="Segoe UI Emoji" w:cs="Times New Roman"/>
          <w:b/>
          <w:bCs/>
          <w:i w:val="0"/>
          <w:iCs w:val="0"/>
          <w:caps w:val="0"/>
          <w:color w:val="auto"/>
          <w:spacing w:val="0"/>
          <w:sz w:val="26"/>
          <w:szCs w:val="26"/>
          <w:lang w:val="en-US"/>
        </w:rPr>
        <w:t>Xác định phương thức dự đoán:</w:t>
      </w:r>
    </w:p>
    <w:p w14:paraId="4B25F45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val="0"/>
          <w:bCs w:val="0"/>
          <w:i w:val="0"/>
          <w:iCs w:val="0"/>
          <w:caps w:val="0"/>
          <w:color w:val="auto"/>
          <w:spacing w:val="0"/>
          <w:sz w:val="26"/>
          <w:szCs w:val="26"/>
          <w:lang w:val="en-US"/>
        </w:rPr>
      </w:pPr>
      <w:r>
        <w:drawing>
          <wp:inline distT="0" distB="0" distL="114300" distR="114300">
            <wp:extent cx="3619500" cy="4972050"/>
            <wp:effectExtent l="0" t="0" r="7620" b="1143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3619500" cy="4972050"/>
                    </a:xfrm>
                    <a:prstGeom prst="rect">
                      <a:avLst/>
                    </a:prstGeom>
                    <a:noFill/>
                    <a:ln>
                      <a:noFill/>
                    </a:ln>
                  </pic:spPr>
                </pic:pic>
              </a:graphicData>
            </a:graphic>
          </wp:inline>
        </w:drawing>
      </w:r>
    </w:p>
    <w:p w14:paraId="4F35F24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val="0"/>
          <w:bCs w:val="0"/>
          <w:i/>
          <w:iCs/>
          <w:caps w:val="0"/>
          <w:color w:val="auto"/>
          <w:spacing w:val="0"/>
          <w:sz w:val="26"/>
          <w:szCs w:val="26"/>
          <w:lang w:val="en-US"/>
        </w:rPr>
      </w:pPr>
      <w:r>
        <w:rPr>
          <w:rFonts w:hint="default" w:ascii="Times New Roman" w:hAnsi="Times New Roman" w:eastAsia="Segoe UI Emoji" w:cs="Times New Roman"/>
          <w:b w:val="0"/>
          <w:bCs w:val="0"/>
          <w:i/>
          <w:iCs/>
          <w:caps w:val="0"/>
          <w:color w:val="auto"/>
          <w:spacing w:val="0"/>
          <w:sz w:val="26"/>
          <w:szCs w:val="26"/>
          <w:lang w:val="en-US"/>
        </w:rPr>
        <w:t>Hình. Xác định phương thức dự đoán</w:t>
      </w:r>
    </w:p>
    <w:p w14:paraId="60BEB91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val="0"/>
          <w:bCs w:val="0"/>
          <w:i w:val="0"/>
          <w:iCs w:val="0"/>
          <w:caps w:val="0"/>
          <w:color w:val="auto"/>
          <w:spacing w:val="0"/>
          <w:sz w:val="26"/>
          <w:szCs w:val="26"/>
          <w:lang w:val="en-US"/>
        </w:rPr>
      </w:pPr>
    </w:p>
    <w:p w14:paraId="7869700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bCs/>
          <w:i w:val="0"/>
          <w:iCs w:val="0"/>
          <w:caps w:val="0"/>
          <w:color w:val="auto"/>
          <w:spacing w:val="0"/>
          <w:sz w:val="26"/>
          <w:szCs w:val="26"/>
          <w:lang w:val="en-US"/>
        </w:rPr>
        <w:t>past</w:t>
      </w:r>
      <w:r>
        <w:rPr>
          <w:rFonts w:hint="default" w:ascii="Times New Roman" w:hAnsi="Times New Roman" w:eastAsia="Segoe UI Emoji" w:cs="Times New Roman"/>
          <w:b w:val="0"/>
          <w:bCs w:val="0"/>
          <w:i w:val="0"/>
          <w:iCs w:val="0"/>
          <w:caps w:val="0"/>
          <w:color w:val="auto"/>
          <w:spacing w:val="0"/>
          <w:sz w:val="26"/>
          <w:szCs w:val="26"/>
          <w:lang w:val="en-US"/>
        </w:rPr>
        <w:t xml:space="preserve"> là số lượng điểm dữ liệu trong quá khứ mà mô hình sẽ dùng để dự đoán các giá trị tiếp theo. Trong bài này, mô hình sẽ sử dụng 720 điểm dữ liệu tương đương 720 khoảng thời gian với mỗi khoảng là 10 phút, tức là 5 ngày.</w:t>
      </w:r>
    </w:p>
    <w:p w14:paraId="653E3094">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bCs/>
          <w:i w:val="0"/>
          <w:iCs w:val="0"/>
          <w:caps w:val="0"/>
          <w:color w:val="auto"/>
          <w:spacing w:val="0"/>
          <w:sz w:val="26"/>
          <w:szCs w:val="26"/>
          <w:lang w:val="en-US"/>
        </w:rPr>
        <w:t>future</w:t>
      </w:r>
      <w:r>
        <w:rPr>
          <w:rFonts w:hint="default" w:ascii="Times New Roman" w:hAnsi="Times New Roman" w:eastAsia="Segoe UI Emoji" w:cs="Times New Roman"/>
          <w:b w:val="0"/>
          <w:bCs w:val="0"/>
          <w:i w:val="0"/>
          <w:iCs w:val="0"/>
          <w:caps w:val="0"/>
          <w:color w:val="auto"/>
          <w:spacing w:val="0"/>
          <w:sz w:val="26"/>
          <w:szCs w:val="26"/>
          <w:lang w:val="en-US"/>
        </w:rPr>
        <w:t xml:space="preserve"> là số lượng điểm dữ liệu trong tương lai mà chúng ta muốn dự đoán. Với bài này, mô hình sẽ dự đoán 12 giờ tiếp theo.</w:t>
      </w:r>
    </w:p>
    <w:p w14:paraId="30437E1D">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bCs/>
          <w:i w:val="0"/>
          <w:iCs w:val="0"/>
          <w:caps w:val="0"/>
          <w:color w:val="auto"/>
          <w:spacing w:val="0"/>
          <w:sz w:val="26"/>
          <w:szCs w:val="26"/>
          <w:lang w:val="en-US"/>
        </w:rPr>
        <w:t>step</w:t>
      </w:r>
      <w:r>
        <w:rPr>
          <w:rFonts w:hint="default" w:ascii="Times New Roman" w:hAnsi="Times New Roman" w:eastAsia="Segoe UI Emoji" w:cs="Times New Roman"/>
          <w:b w:val="0"/>
          <w:bCs w:val="0"/>
          <w:i w:val="0"/>
          <w:iCs w:val="0"/>
          <w:caps w:val="0"/>
          <w:color w:val="auto"/>
          <w:spacing w:val="0"/>
          <w:sz w:val="26"/>
          <w:szCs w:val="26"/>
          <w:lang w:val="en-US"/>
        </w:rPr>
        <w:t xml:space="preserve"> là khoảng cách giữa các điểm dữ liệu trong chuỗi đầu vào.</w:t>
      </w:r>
    </w:p>
    <w:p w14:paraId="4725CEC3">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bCs/>
          <w:i w:val="0"/>
          <w:iCs w:val="0"/>
          <w:caps w:val="0"/>
          <w:color w:val="auto"/>
          <w:spacing w:val="0"/>
          <w:sz w:val="26"/>
          <w:szCs w:val="26"/>
          <w:lang w:val="en-US"/>
        </w:rPr>
        <w:t>batch_size</w:t>
      </w:r>
      <w:r>
        <w:rPr>
          <w:rFonts w:hint="default" w:ascii="Times New Roman" w:hAnsi="Times New Roman" w:eastAsia="Segoe UI Emoji" w:cs="Times New Roman"/>
          <w:b w:val="0"/>
          <w:bCs w:val="0"/>
          <w:i w:val="0"/>
          <w:iCs w:val="0"/>
          <w:caps w:val="0"/>
          <w:color w:val="auto"/>
          <w:spacing w:val="0"/>
          <w:sz w:val="26"/>
          <w:szCs w:val="26"/>
          <w:lang w:val="en-US"/>
        </w:rPr>
        <w:t xml:space="preserve"> là kích thước của mỗi batch trong quá trình huấn luyện.</w:t>
      </w:r>
    </w:p>
    <w:p w14:paraId="49AFB2E3">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bCs/>
          <w:i w:val="0"/>
          <w:iCs w:val="0"/>
          <w:caps w:val="0"/>
          <w:color w:val="auto"/>
          <w:spacing w:val="0"/>
          <w:sz w:val="26"/>
          <w:szCs w:val="26"/>
          <w:lang w:val="en-US"/>
        </w:rPr>
        <w:t>start</w:t>
      </w:r>
      <w:r>
        <w:rPr>
          <w:rFonts w:hint="default" w:ascii="Times New Roman" w:hAnsi="Times New Roman" w:eastAsia="Segoe UI Emoji" w:cs="Times New Roman"/>
          <w:b w:val="0"/>
          <w:bCs w:val="0"/>
          <w:i w:val="0"/>
          <w:iCs w:val="0"/>
          <w:caps w:val="0"/>
          <w:color w:val="auto"/>
          <w:spacing w:val="0"/>
          <w:sz w:val="26"/>
          <w:szCs w:val="26"/>
          <w:lang w:val="en-US"/>
        </w:rPr>
        <w:t xml:space="preserve"> và </w:t>
      </w:r>
      <w:r>
        <w:rPr>
          <w:rFonts w:hint="default" w:ascii="Times New Roman" w:hAnsi="Times New Roman" w:eastAsia="Segoe UI Emoji" w:cs="Times New Roman"/>
          <w:b/>
          <w:bCs/>
          <w:i w:val="0"/>
          <w:iCs w:val="0"/>
          <w:caps w:val="0"/>
          <w:color w:val="auto"/>
          <w:spacing w:val="0"/>
          <w:sz w:val="26"/>
          <w:szCs w:val="26"/>
          <w:lang w:val="en-US"/>
        </w:rPr>
        <w:t>end</w:t>
      </w:r>
      <w:r>
        <w:rPr>
          <w:rFonts w:hint="default" w:ascii="Times New Roman" w:hAnsi="Times New Roman" w:eastAsia="Segoe UI Emoji" w:cs="Times New Roman"/>
          <w:b w:val="0"/>
          <w:bCs w:val="0"/>
          <w:i w:val="0"/>
          <w:iCs w:val="0"/>
          <w:caps w:val="0"/>
          <w:color w:val="auto"/>
          <w:spacing w:val="0"/>
          <w:sz w:val="26"/>
          <w:szCs w:val="26"/>
          <w:lang w:val="en-US"/>
        </w:rPr>
        <w:t xml:space="preserve"> lần lượt là vị trí bắt đầu và kết thúc cho </w:t>
      </w:r>
      <w:r>
        <w:rPr>
          <w:rFonts w:hint="default" w:ascii="Times New Roman" w:hAnsi="Times New Roman" w:eastAsia="Segoe UI Emoji" w:cs="Times New Roman"/>
          <w:b/>
          <w:bCs/>
          <w:i w:val="0"/>
          <w:iCs w:val="0"/>
          <w:caps w:val="0"/>
          <w:color w:val="auto"/>
          <w:spacing w:val="0"/>
          <w:sz w:val="26"/>
          <w:szCs w:val="26"/>
          <w:lang w:val="en-US"/>
        </w:rPr>
        <w:t>y_train</w:t>
      </w:r>
      <w:r>
        <w:rPr>
          <w:rFonts w:hint="default" w:ascii="Times New Roman" w:hAnsi="Times New Roman" w:eastAsia="Segoe UI Emoji" w:cs="Times New Roman"/>
          <w:b w:val="0"/>
          <w:bCs w:val="0"/>
          <w:i w:val="0"/>
          <w:iCs w:val="0"/>
          <w:caps w:val="0"/>
          <w:color w:val="auto"/>
          <w:spacing w:val="0"/>
          <w:sz w:val="26"/>
          <w:szCs w:val="26"/>
          <w:lang w:val="en-US"/>
        </w:rPr>
        <w:t>.</w:t>
      </w:r>
    </w:p>
    <w:p w14:paraId="4859742B">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bCs/>
          <w:i w:val="0"/>
          <w:iCs w:val="0"/>
          <w:caps w:val="0"/>
          <w:color w:val="auto"/>
          <w:spacing w:val="0"/>
          <w:sz w:val="26"/>
          <w:szCs w:val="26"/>
          <w:lang w:val="en-US"/>
        </w:rPr>
        <w:t>X_train</w:t>
      </w:r>
      <w:r>
        <w:rPr>
          <w:rFonts w:hint="default" w:ascii="Times New Roman" w:hAnsi="Times New Roman" w:eastAsia="Segoe UI Emoji" w:cs="Times New Roman"/>
          <w:b w:val="0"/>
          <w:bCs w:val="0"/>
          <w:i w:val="0"/>
          <w:iCs w:val="0"/>
          <w:caps w:val="0"/>
          <w:color w:val="auto"/>
          <w:spacing w:val="0"/>
          <w:sz w:val="26"/>
          <w:szCs w:val="26"/>
          <w:lang w:val="en-US"/>
        </w:rPr>
        <w:t xml:space="preserve"> sẽ lấy toàn bộ </w:t>
      </w:r>
      <w:r>
        <w:rPr>
          <w:rFonts w:hint="default" w:ascii="Times New Roman" w:hAnsi="Times New Roman" w:eastAsia="Segoe UI Emoji" w:cs="Times New Roman"/>
          <w:b/>
          <w:bCs/>
          <w:i w:val="0"/>
          <w:iCs w:val="0"/>
          <w:caps w:val="0"/>
          <w:color w:val="auto"/>
          <w:spacing w:val="0"/>
          <w:sz w:val="26"/>
          <w:szCs w:val="26"/>
          <w:lang w:val="en-US"/>
        </w:rPr>
        <w:t>train_data</w:t>
      </w:r>
      <w:r>
        <w:rPr>
          <w:rFonts w:hint="default" w:ascii="Times New Roman" w:hAnsi="Times New Roman" w:eastAsia="Segoe UI Emoji" w:cs="Times New Roman"/>
          <w:b w:val="0"/>
          <w:bCs w:val="0"/>
          <w:i w:val="0"/>
          <w:iCs w:val="0"/>
          <w:caps w:val="0"/>
          <w:color w:val="auto"/>
          <w:spacing w:val="0"/>
          <w:sz w:val="26"/>
          <w:szCs w:val="26"/>
          <w:lang w:val="en-US"/>
        </w:rPr>
        <w:t xml:space="preserve"> làm dữ liệu đầu vào. </w:t>
      </w:r>
      <w:r>
        <w:rPr>
          <w:rFonts w:hint="default" w:ascii="Times New Roman" w:hAnsi="Times New Roman" w:eastAsia="Segoe UI Emoji" w:cs="Times New Roman"/>
          <w:b/>
          <w:bCs/>
          <w:i w:val="0"/>
          <w:iCs w:val="0"/>
          <w:color w:val="auto"/>
          <w:spacing w:val="0"/>
          <w:sz w:val="26"/>
          <w:szCs w:val="26"/>
          <w:lang w:val="en-US"/>
        </w:rPr>
        <w:t>y</w:t>
      </w:r>
      <w:r>
        <w:rPr>
          <w:rFonts w:hint="default" w:ascii="Times New Roman" w:hAnsi="Times New Roman" w:eastAsia="Segoe UI Emoji" w:cs="Times New Roman"/>
          <w:b/>
          <w:bCs/>
          <w:i w:val="0"/>
          <w:iCs w:val="0"/>
          <w:caps w:val="0"/>
          <w:color w:val="auto"/>
          <w:spacing w:val="0"/>
          <w:sz w:val="26"/>
          <w:szCs w:val="26"/>
          <w:lang w:val="en-US"/>
        </w:rPr>
        <w:t>_train</w:t>
      </w:r>
      <w:r>
        <w:rPr>
          <w:rFonts w:hint="default" w:ascii="Times New Roman" w:hAnsi="Times New Roman" w:eastAsia="Segoe UI Emoji" w:cs="Times New Roman"/>
          <w:b w:val="0"/>
          <w:bCs w:val="0"/>
          <w:i w:val="0"/>
          <w:iCs w:val="0"/>
          <w:caps w:val="0"/>
          <w:color w:val="auto"/>
          <w:spacing w:val="0"/>
          <w:sz w:val="26"/>
          <w:szCs w:val="26"/>
          <w:lang w:val="en-US"/>
        </w:rPr>
        <w:t xml:space="preserve"> nhận dữ liệu từ vị trí start đến end của dữ liệu </w:t>
      </w:r>
      <w:r>
        <w:rPr>
          <w:rFonts w:hint="default" w:ascii="Times New Roman" w:hAnsi="Times New Roman" w:eastAsia="Segoe UI Emoji" w:cs="Times New Roman"/>
          <w:b/>
          <w:bCs/>
          <w:i w:val="0"/>
          <w:iCs w:val="0"/>
          <w:caps w:val="0"/>
          <w:color w:val="auto"/>
          <w:spacing w:val="0"/>
          <w:sz w:val="26"/>
          <w:szCs w:val="26"/>
          <w:lang w:val="en-US"/>
        </w:rPr>
        <w:t>data</w:t>
      </w:r>
      <w:r>
        <w:rPr>
          <w:rFonts w:hint="default" w:ascii="Times New Roman" w:hAnsi="Times New Roman" w:eastAsia="Segoe UI Emoji" w:cs="Times New Roman"/>
          <w:b w:val="0"/>
          <w:bCs w:val="0"/>
          <w:i w:val="0"/>
          <w:iCs w:val="0"/>
          <w:caps w:val="0"/>
          <w:color w:val="auto"/>
          <w:spacing w:val="0"/>
          <w:sz w:val="26"/>
          <w:szCs w:val="26"/>
          <w:lang w:val="en-US"/>
        </w:rPr>
        <w:t>.</w:t>
      </w:r>
    </w:p>
    <w:p w14:paraId="2220C9A6">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bCs/>
          <w:i w:val="0"/>
          <w:iCs w:val="0"/>
          <w:caps w:val="0"/>
          <w:color w:val="auto"/>
          <w:spacing w:val="0"/>
          <w:sz w:val="26"/>
          <w:szCs w:val="26"/>
          <w:lang w:val="en-US"/>
        </w:rPr>
        <w:t>sequence_length</w:t>
      </w:r>
      <w:r>
        <w:rPr>
          <w:rFonts w:hint="default" w:ascii="Times New Roman" w:hAnsi="Times New Roman" w:eastAsia="Segoe UI Emoji" w:cs="Times New Roman"/>
          <w:b w:val="0"/>
          <w:bCs w:val="0"/>
          <w:i w:val="0"/>
          <w:iCs w:val="0"/>
          <w:caps w:val="0"/>
          <w:color w:val="auto"/>
          <w:spacing w:val="0"/>
          <w:sz w:val="26"/>
          <w:szCs w:val="26"/>
          <w:lang w:val="en-US"/>
        </w:rPr>
        <w:t xml:space="preserve"> là độ dài của chuỗi thời gian.</w:t>
      </w:r>
    </w:p>
    <w:p w14:paraId="7BF38E19">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bCs/>
          <w:i w:val="0"/>
          <w:iCs w:val="0"/>
          <w:caps w:val="0"/>
          <w:color w:val="auto"/>
          <w:spacing w:val="0"/>
          <w:sz w:val="26"/>
          <w:szCs w:val="26"/>
          <w:lang w:val="en-US"/>
        </w:rPr>
        <w:t>x_end</w:t>
      </w:r>
      <w:r>
        <w:rPr>
          <w:rFonts w:hint="default" w:ascii="Times New Roman" w:hAnsi="Times New Roman" w:eastAsia="Segoe UI Emoji" w:cs="Times New Roman"/>
          <w:b w:val="0"/>
          <w:bCs w:val="0"/>
          <w:i w:val="0"/>
          <w:iCs w:val="0"/>
          <w:caps w:val="0"/>
          <w:color w:val="auto"/>
          <w:spacing w:val="0"/>
          <w:sz w:val="26"/>
          <w:szCs w:val="26"/>
          <w:lang w:val="en-US"/>
        </w:rPr>
        <w:t xml:space="preserve"> là giới hạn cuối của </w:t>
      </w:r>
      <w:r>
        <w:rPr>
          <w:rFonts w:hint="default" w:ascii="Times New Roman" w:hAnsi="Times New Roman" w:eastAsia="Segoe UI Emoji" w:cs="Times New Roman"/>
          <w:b/>
          <w:bCs/>
          <w:i w:val="0"/>
          <w:iCs w:val="0"/>
          <w:caps w:val="0"/>
          <w:color w:val="auto"/>
          <w:spacing w:val="0"/>
          <w:sz w:val="26"/>
          <w:szCs w:val="26"/>
          <w:lang w:val="en-US"/>
        </w:rPr>
        <w:t>X_val</w:t>
      </w:r>
      <w:r>
        <w:rPr>
          <w:rFonts w:hint="default" w:ascii="Times New Roman" w:hAnsi="Times New Roman" w:eastAsia="Segoe UI Emoji" w:cs="Times New Roman"/>
          <w:b w:val="0"/>
          <w:bCs w:val="0"/>
          <w:i w:val="0"/>
          <w:iCs w:val="0"/>
          <w:caps w:val="0"/>
          <w:color w:val="auto"/>
          <w:spacing w:val="0"/>
          <w:sz w:val="26"/>
          <w:szCs w:val="26"/>
          <w:lang w:val="en-US"/>
        </w:rPr>
        <w:t xml:space="preserve">. </w:t>
      </w:r>
      <w:r>
        <w:rPr>
          <w:rFonts w:hint="default" w:ascii="Times New Roman" w:hAnsi="Times New Roman" w:eastAsia="Segoe UI Emoji" w:cs="Times New Roman"/>
          <w:b/>
          <w:bCs/>
          <w:i w:val="0"/>
          <w:iCs w:val="0"/>
          <w:color w:val="auto"/>
          <w:spacing w:val="0"/>
          <w:sz w:val="26"/>
          <w:szCs w:val="26"/>
          <w:lang w:val="en-US"/>
        </w:rPr>
        <w:t>L</w:t>
      </w:r>
      <w:r>
        <w:rPr>
          <w:rFonts w:hint="default" w:ascii="Times New Roman" w:hAnsi="Times New Roman" w:eastAsia="Segoe UI Emoji" w:cs="Times New Roman"/>
          <w:b/>
          <w:bCs/>
          <w:i w:val="0"/>
          <w:iCs w:val="0"/>
          <w:caps w:val="0"/>
          <w:color w:val="auto"/>
          <w:spacing w:val="0"/>
          <w:sz w:val="26"/>
          <w:szCs w:val="26"/>
          <w:lang w:val="en-US"/>
        </w:rPr>
        <w:t>abel_start</w:t>
      </w:r>
      <w:r>
        <w:rPr>
          <w:rFonts w:hint="default" w:ascii="Times New Roman" w:hAnsi="Times New Roman" w:eastAsia="Segoe UI Emoji" w:cs="Times New Roman"/>
          <w:b w:val="0"/>
          <w:bCs w:val="0"/>
          <w:i w:val="0"/>
          <w:iCs w:val="0"/>
          <w:caps w:val="0"/>
          <w:color w:val="auto"/>
          <w:spacing w:val="0"/>
          <w:sz w:val="26"/>
          <w:szCs w:val="26"/>
          <w:lang w:val="en-US"/>
        </w:rPr>
        <w:t xml:space="preserve"> là vị trí bắt đầu cho </w:t>
      </w:r>
      <w:r>
        <w:rPr>
          <w:rFonts w:hint="default" w:ascii="Times New Roman" w:hAnsi="Times New Roman" w:eastAsia="Segoe UI Emoji" w:cs="Times New Roman"/>
          <w:b/>
          <w:bCs/>
          <w:i w:val="0"/>
          <w:iCs w:val="0"/>
          <w:caps w:val="0"/>
          <w:color w:val="auto"/>
          <w:spacing w:val="0"/>
          <w:sz w:val="26"/>
          <w:szCs w:val="26"/>
          <w:lang w:val="en-US"/>
        </w:rPr>
        <w:t>y_val</w:t>
      </w:r>
      <w:r>
        <w:rPr>
          <w:rFonts w:hint="default" w:ascii="Times New Roman" w:hAnsi="Times New Roman" w:eastAsia="Segoe UI Emoji" w:cs="Times New Roman"/>
          <w:b w:val="0"/>
          <w:bCs w:val="0"/>
          <w:i w:val="0"/>
          <w:iCs w:val="0"/>
          <w:caps w:val="0"/>
          <w:color w:val="auto"/>
          <w:spacing w:val="0"/>
          <w:sz w:val="26"/>
          <w:szCs w:val="26"/>
          <w:lang w:val="en-US"/>
        </w:rPr>
        <w:t>.</w:t>
      </w:r>
    </w:p>
    <w:p w14:paraId="765B1AF2">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bCs/>
          <w:i w:val="0"/>
          <w:iCs w:val="0"/>
          <w:caps w:val="0"/>
          <w:color w:val="auto"/>
          <w:spacing w:val="0"/>
          <w:sz w:val="26"/>
          <w:szCs w:val="26"/>
          <w:lang w:val="en-US"/>
        </w:rPr>
        <w:t>X_val</w:t>
      </w:r>
      <w:r>
        <w:rPr>
          <w:rFonts w:hint="default" w:ascii="Times New Roman" w:hAnsi="Times New Roman" w:eastAsia="Segoe UI Emoji" w:cs="Times New Roman"/>
          <w:b w:val="0"/>
          <w:bCs w:val="0"/>
          <w:i w:val="0"/>
          <w:iCs w:val="0"/>
          <w:caps w:val="0"/>
          <w:color w:val="auto"/>
          <w:spacing w:val="0"/>
          <w:sz w:val="26"/>
          <w:szCs w:val="26"/>
          <w:lang w:val="en-US"/>
        </w:rPr>
        <w:t xml:space="preserve"> lấy dữ liệu từ đầu đến </w:t>
      </w:r>
      <w:r>
        <w:rPr>
          <w:rFonts w:hint="default" w:ascii="Times New Roman" w:hAnsi="Times New Roman" w:eastAsia="Segoe UI Emoji" w:cs="Times New Roman"/>
          <w:b/>
          <w:bCs/>
          <w:i w:val="0"/>
          <w:iCs w:val="0"/>
          <w:caps w:val="0"/>
          <w:color w:val="auto"/>
          <w:spacing w:val="0"/>
          <w:sz w:val="26"/>
          <w:szCs w:val="26"/>
          <w:lang w:val="en-US"/>
        </w:rPr>
        <w:t>x_end</w:t>
      </w:r>
      <w:r>
        <w:rPr>
          <w:rFonts w:hint="default" w:ascii="Times New Roman" w:hAnsi="Times New Roman" w:eastAsia="Segoe UI Emoji" w:cs="Times New Roman"/>
          <w:b w:val="0"/>
          <w:bCs w:val="0"/>
          <w:i w:val="0"/>
          <w:iCs w:val="0"/>
          <w:caps w:val="0"/>
          <w:color w:val="auto"/>
          <w:spacing w:val="0"/>
          <w:sz w:val="26"/>
          <w:szCs w:val="26"/>
          <w:lang w:val="en-US"/>
        </w:rPr>
        <w:t xml:space="preserve"> của </w:t>
      </w:r>
      <w:r>
        <w:rPr>
          <w:rFonts w:hint="default" w:ascii="Times New Roman" w:hAnsi="Times New Roman" w:eastAsia="Segoe UI Emoji" w:cs="Times New Roman"/>
          <w:b/>
          <w:bCs/>
          <w:i w:val="0"/>
          <w:iCs w:val="0"/>
          <w:caps w:val="0"/>
          <w:color w:val="auto"/>
          <w:spacing w:val="0"/>
          <w:sz w:val="26"/>
          <w:szCs w:val="26"/>
          <w:lang w:val="en-US"/>
        </w:rPr>
        <w:t>val_data</w:t>
      </w:r>
      <w:r>
        <w:rPr>
          <w:rFonts w:hint="default" w:ascii="Times New Roman" w:hAnsi="Times New Roman" w:eastAsia="Segoe UI Emoji" w:cs="Times New Roman"/>
          <w:b w:val="0"/>
          <w:bCs w:val="0"/>
          <w:i w:val="0"/>
          <w:iCs w:val="0"/>
          <w:caps w:val="0"/>
          <w:color w:val="auto"/>
          <w:spacing w:val="0"/>
          <w:sz w:val="26"/>
          <w:szCs w:val="26"/>
          <w:lang w:val="en-US"/>
        </w:rPr>
        <w:t xml:space="preserve">. </w:t>
      </w:r>
      <w:r>
        <w:rPr>
          <w:rFonts w:hint="default" w:ascii="Times New Roman" w:hAnsi="Times New Roman" w:eastAsia="Segoe UI Emoji" w:cs="Times New Roman"/>
          <w:b/>
          <w:bCs/>
          <w:i w:val="0"/>
          <w:iCs w:val="0"/>
          <w:caps w:val="0"/>
          <w:color w:val="auto"/>
          <w:spacing w:val="0"/>
          <w:sz w:val="26"/>
          <w:szCs w:val="26"/>
          <w:lang w:val="en-US"/>
        </w:rPr>
        <w:t>y_val</w:t>
      </w:r>
      <w:r>
        <w:rPr>
          <w:rFonts w:hint="default" w:ascii="Times New Roman" w:hAnsi="Times New Roman" w:eastAsia="Segoe UI Emoji" w:cs="Times New Roman"/>
          <w:b w:val="0"/>
          <w:bCs w:val="0"/>
          <w:i w:val="0"/>
          <w:iCs w:val="0"/>
          <w:caps w:val="0"/>
          <w:color w:val="auto"/>
          <w:spacing w:val="0"/>
          <w:sz w:val="26"/>
          <w:szCs w:val="26"/>
          <w:lang w:val="en-US"/>
        </w:rPr>
        <w:t xml:space="preserve"> lấy dữ liệu từ </w:t>
      </w:r>
      <w:r>
        <w:rPr>
          <w:rFonts w:hint="default" w:ascii="Times New Roman" w:hAnsi="Times New Roman" w:eastAsia="Segoe UI Emoji" w:cs="Times New Roman"/>
          <w:b/>
          <w:bCs/>
          <w:i w:val="0"/>
          <w:iCs w:val="0"/>
          <w:caps w:val="0"/>
          <w:color w:val="auto"/>
          <w:spacing w:val="0"/>
          <w:sz w:val="26"/>
          <w:szCs w:val="26"/>
          <w:lang w:val="en-US"/>
        </w:rPr>
        <w:t>label_start</w:t>
      </w:r>
      <w:r>
        <w:rPr>
          <w:rFonts w:hint="default" w:ascii="Times New Roman" w:hAnsi="Times New Roman" w:eastAsia="Segoe UI Emoji" w:cs="Times New Roman"/>
          <w:b w:val="0"/>
          <w:bCs w:val="0"/>
          <w:i w:val="0"/>
          <w:iCs w:val="0"/>
          <w:caps w:val="0"/>
          <w:color w:val="auto"/>
          <w:spacing w:val="0"/>
          <w:sz w:val="26"/>
          <w:szCs w:val="26"/>
          <w:lang w:val="en-US"/>
        </w:rPr>
        <w:t xml:space="preserve"> đến hết của dữ liệu </w:t>
      </w:r>
      <w:r>
        <w:rPr>
          <w:rFonts w:hint="default" w:ascii="Times New Roman" w:hAnsi="Times New Roman" w:eastAsia="Segoe UI Emoji" w:cs="Times New Roman"/>
          <w:b/>
          <w:bCs/>
          <w:i w:val="0"/>
          <w:iCs w:val="0"/>
          <w:caps w:val="0"/>
          <w:color w:val="auto"/>
          <w:spacing w:val="0"/>
          <w:sz w:val="26"/>
          <w:szCs w:val="26"/>
          <w:lang w:val="en-US"/>
        </w:rPr>
        <w:t>data</w:t>
      </w:r>
      <w:r>
        <w:rPr>
          <w:rFonts w:hint="default" w:ascii="Times New Roman" w:hAnsi="Times New Roman" w:eastAsia="Segoe UI Emoji" w:cs="Times New Roman"/>
          <w:b w:val="0"/>
          <w:bCs w:val="0"/>
          <w:i w:val="0"/>
          <w:iCs w:val="0"/>
          <w:caps w:val="0"/>
          <w:color w:val="auto"/>
          <w:spacing w:val="0"/>
          <w:sz w:val="26"/>
          <w:szCs w:val="26"/>
          <w:lang w:val="en-US"/>
        </w:rPr>
        <w:t>.</w:t>
      </w:r>
    </w:p>
    <w:p w14:paraId="60356B8A">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Segoe UI Emoji" w:cs="Times New Roman"/>
          <w:b/>
          <w:bCs/>
          <w:i w:val="0"/>
          <w:iCs w:val="0"/>
          <w:caps w:val="0"/>
          <w:color w:val="auto"/>
          <w:spacing w:val="0"/>
          <w:sz w:val="26"/>
          <w:szCs w:val="26"/>
          <w:lang w:val="en-US"/>
        </w:rPr>
      </w:pPr>
      <w:r>
        <w:rPr>
          <w:rFonts w:hint="default" w:ascii="Times New Roman" w:hAnsi="Times New Roman" w:eastAsia="Segoe UI Emoji" w:cs="Times New Roman"/>
          <w:b/>
          <w:bCs/>
          <w:i w:val="0"/>
          <w:iCs w:val="0"/>
          <w:caps w:val="0"/>
          <w:color w:val="auto"/>
          <w:spacing w:val="0"/>
          <w:sz w:val="26"/>
          <w:szCs w:val="26"/>
          <w:lang w:val="en-US"/>
        </w:rPr>
        <w:t>Tạo dữ liệu huấn luyện:</w:t>
      </w:r>
    </w:p>
    <w:p w14:paraId="1E406619">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val="0"/>
          <w:bCs w:val="0"/>
          <w:i w:val="0"/>
          <w:iCs w:val="0"/>
          <w:caps w:val="0"/>
          <w:color w:val="auto"/>
          <w:spacing w:val="0"/>
          <w:sz w:val="26"/>
          <w:szCs w:val="26"/>
          <w:lang w:val="en-US"/>
        </w:rPr>
      </w:pPr>
      <w:r>
        <w:drawing>
          <wp:inline distT="0" distB="0" distL="114300" distR="114300">
            <wp:extent cx="6019800" cy="2505075"/>
            <wp:effectExtent l="0" t="0" r="0"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9"/>
                    <a:stretch>
                      <a:fillRect/>
                    </a:stretch>
                  </pic:blipFill>
                  <pic:spPr>
                    <a:xfrm>
                      <a:off x="0" y="0"/>
                      <a:ext cx="6019800" cy="2505075"/>
                    </a:xfrm>
                    <a:prstGeom prst="rect">
                      <a:avLst/>
                    </a:prstGeom>
                    <a:noFill/>
                    <a:ln>
                      <a:noFill/>
                    </a:ln>
                  </pic:spPr>
                </pic:pic>
              </a:graphicData>
            </a:graphic>
          </wp:inline>
        </w:drawing>
      </w:r>
    </w:p>
    <w:p w14:paraId="3631278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val="0"/>
          <w:bCs w:val="0"/>
          <w:i/>
          <w:iCs/>
          <w:caps w:val="0"/>
          <w:color w:val="auto"/>
          <w:spacing w:val="0"/>
          <w:sz w:val="26"/>
          <w:szCs w:val="26"/>
          <w:lang w:val="en-US"/>
        </w:rPr>
      </w:pPr>
      <w:r>
        <w:rPr>
          <w:rFonts w:hint="default" w:ascii="Times New Roman" w:hAnsi="Times New Roman" w:eastAsia="Segoe UI Emoji" w:cs="Times New Roman"/>
          <w:b w:val="0"/>
          <w:bCs w:val="0"/>
          <w:i/>
          <w:iCs/>
          <w:caps w:val="0"/>
          <w:color w:val="auto"/>
          <w:spacing w:val="0"/>
          <w:sz w:val="26"/>
          <w:szCs w:val="26"/>
          <w:lang w:val="en-US"/>
        </w:rPr>
        <w:t>Hình. Tạo dữ liệu huấn luyện</w:t>
      </w:r>
    </w:p>
    <w:p w14:paraId="17FCA58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Segoe UI Emoji" w:cs="Times New Roman"/>
          <w:b w:val="0"/>
          <w:bCs w:val="0"/>
          <w:i w:val="0"/>
          <w:iCs w:val="0"/>
          <w:caps w:val="0"/>
          <w:color w:val="auto"/>
          <w:spacing w:val="0"/>
          <w:sz w:val="26"/>
          <w:szCs w:val="26"/>
          <w:lang w:val="en-US"/>
        </w:rPr>
      </w:pPr>
    </w:p>
    <w:p w14:paraId="26BEF8C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 xml:space="preserve">Tạo dataset chuỗi thời gian cho </w:t>
      </w:r>
      <w:r>
        <w:rPr>
          <w:rFonts w:hint="default" w:ascii="Times New Roman" w:hAnsi="Times New Roman" w:eastAsia="Segoe UI Emoji" w:cs="Times New Roman"/>
          <w:b/>
          <w:bCs/>
          <w:i w:val="0"/>
          <w:iCs w:val="0"/>
          <w:caps w:val="0"/>
          <w:color w:val="auto"/>
          <w:spacing w:val="0"/>
          <w:sz w:val="26"/>
          <w:szCs w:val="26"/>
          <w:lang w:val="en-US"/>
        </w:rPr>
        <w:t>X_train</w:t>
      </w:r>
      <w:r>
        <w:rPr>
          <w:rFonts w:hint="default" w:ascii="Times New Roman" w:hAnsi="Times New Roman" w:eastAsia="Segoe UI Emoji" w:cs="Times New Roman"/>
          <w:b w:val="0"/>
          <w:bCs w:val="0"/>
          <w:i w:val="0"/>
          <w:iCs w:val="0"/>
          <w:caps w:val="0"/>
          <w:color w:val="auto"/>
          <w:spacing w:val="0"/>
          <w:sz w:val="26"/>
          <w:szCs w:val="26"/>
          <w:lang w:val="en-US"/>
        </w:rPr>
        <w:t xml:space="preserve"> và </w:t>
      </w:r>
      <w:r>
        <w:rPr>
          <w:rFonts w:hint="default" w:ascii="Times New Roman" w:hAnsi="Times New Roman" w:eastAsia="Segoe UI Emoji" w:cs="Times New Roman"/>
          <w:b/>
          <w:bCs/>
          <w:i w:val="0"/>
          <w:iCs w:val="0"/>
          <w:caps w:val="0"/>
          <w:color w:val="auto"/>
          <w:spacing w:val="0"/>
          <w:sz w:val="26"/>
          <w:szCs w:val="26"/>
          <w:lang w:val="en-US"/>
        </w:rPr>
        <w:t>y_train</w:t>
      </w:r>
      <w:r>
        <w:rPr>
          <w:rFonts w:hint="default" w:ascii="Times New Roman" w:hAnsi="Times New Roman" w:eastAsia="Segoe UI Emoji" w:cs="Times New Roman"/>
          <w:b w:val="0"/>
          <w:bCs w:val="0"/>
          <w:i w:val="0"/>
          <w:iCs w:val="0"/>
          <w:caps w:val="0"/>
          <w:color w:val="auto"/>
          <w:spacing w:val="0"/>
          <w:sz w:val="26"/>
          <w:szCs w:val="26"/>
          <w:lang w:val="en-US"/>
        </w:rPr>
        <w:t xml:space="preserve"> cho </w:t>
      </w:r>
      <w:r>
        <w:rPr>
          <w:rFonts w:hint="default" w:ascii="Times New Roman" w:hAnsi="Times New Roman" w:eastAsia="Segoe UI Emoji" w:cs="Times New Roman"/>
          <w:b/>
          <w:bCs/>
          <w:i w:val="0"/>
          <w:iCs w:val="0"/>
          <w:caps w:val="0"/>
          <w:color w:val="auto"/>
          <w:spacing w:val="0"/>
          <w:sz w:val="26"/>
          <w:szCs w:val="26"/>
          <w:lang w:val="en-US"/>
        </w:rPr>
        <w:t>dataset_train</w:t>
      </w:r>
      <w:r>
        <w:rPr>
          <w:rFonts w:hint="default" w:ascii="Times New Roman" w:hAnsi="Times New Roman" w:eastAsia="Segoe UI Emoji" w:cs="Times New Roman"/>
          <w:b w:val="0"/>
          <w:bCs w:val="0"/>
          <w:i w:val="0"/>
          <w:iCs w:val="0"/>
          <w:caps w:val="0"/>
          <w:color w:val="auto"/>
          <w:spacing w:val="0"/>
          <w:sz w:val="26"/>
          <w:szCs w:val="26"/>
          <w:lang w:val="en-US"/>
        </w:rPr>
        <w:t xml:space="preserve">, </w:t>
      </w:r>
      <w:r>
        <w:rPr>
          <w:rFonts w:hint="default" w:ascii="Times New Roman" w:hAnsi="Times New Roman" w:eastAsia="Segoe UI Emoji" w:cs="Times New Roman"/>
          <w:b/>
          <w:bCs/>
          <w:i w:val="0"/>
          <w:iCs w:val="0"/>
          <w:caps w:val="0"/>
          <w:color w:val="auto"/>
          <w:spacing w:val="0"/>
          <w:sz w:val="26"/>
          <w:szCs w:val="26"/>
          <w:lang w:val="en-US"/>
        </w:rPr>
        <w:t>X_val</w:t>
      </w:r>
      <w:r>
        <w:rPr>
          <w:rFonts w:hint="default" w:ascii="Times New Roman" w:hAnsi="Times New Roman" w:eastAsia="Segoe UI Emoji" w:cs="Times New Roman"/>
          <w:b w:val="0"/>
          <w:bCs w:val="0"/>
          <w:i w:val="0"/>
          <w:iCs w:val="0"/>
          <w:caps w:val="0"/>
          <w:color w:val="auto"/>
          <w:spacing w:val="0"/>
          <w:sz w:val="26"/>
          <w:szCs w:val="26"/>
          <w:lang w:val="en-US"/>
        </w:rPr>
        <w:t xml:space="preserve"> và </w:t>
      </w:r>
      <w:r>
        <w:rPr>
          <w:rFonts w:hint="default" w:ascii="Times New Roman" w:hAnsi="Times New Roman" w:eastAsia="Segoe UI Emoji" w:cs="Times New Roman"/>
          <w:b/>
          <w:bCs/>
          <w:i w:val="0"/>
          <w:iCs w:val="0"/>
          <w:caps w:val="0"/>
          <w:color w:val="auto"/>
          <w:spacing w:val="0"/>
          <w:sz w:val="26"/>
          <w:szCs w:val="26"/>
          <w:lang w:val="en-US"/>
        </w:rPr>
        <w:t>y_val</w:t>
      </w:r>
      <w:r>
        <w:rPr>
          <w:rFonts w:hint="default" w:ascii="Times New Roman" w:hAnsi="Times New Roman" w:eastAsia="Segoe UI Emoji" w:cs="Times New Roman"/>
          <w:b w:val="0"/>
          <w:bCs w:val="0"/>
          <w:i w:val="0"/>
          <w:iCs w:val="0"/>
          <w:caps w:val="0"/>
          <w:color w:val="auto"/>
          <w:spacing w:val="0"/>
          <w:sz w:val="26"/>
          <w:szCs w:val="26"/>
          <w:lang w:val="en-US"/>
        </w:rPr>
        <w:t xml:space="preserve"> cho </w:t>
      </w:r>
      <w:r>
        <w:rPr>
          <w:rFonts w:hint="default" w:ascii="Times New Roman" w:hAnsi="Times New Roman" w:eastAsia="Segoe UI Emoji" w:cs="Times New Roman"/>
          <w:b/>
          <w:bCs/>
          <w:i w:val="0"/>
          <w:iCs w:val="0"/>
          <w:caps w:val="0"/>
          <w:color w:val="auto"/>
          <w:spacing w:val="0"/>
          <w:sz w:val="26"/>
          <w:szCs w:val="26"/>
          <w:lang w:val="en-US"/>
        </w:rPr>
        <w:t>data_val</w:t>
      </w:r>
      <w:r>
        <w:rPr>
          <w:rFonts w:hint="default" w:ascii="Times New Roman" w:hAnsi="Times New Roman" w:eastAsia="Segoe UI Emoji" w:cs="Times New Roman"/>
          <w:b w:val="0"/>
          <w:bCs w:val="0"/>
          <w:i w:val="0"/>
          <w:iCs w:val="0"/>
          <w:caps w:val="0"/>
          <w:color w:val="auto"/>
          <w:spacing w:val="0"/>
          <w:sz w:val="26"/>
          <w:szCs w:val="26"/>
          <w:lang w:val="en-US"/>
        </w:rPr>
        <w:t>.</w:t>
      </w:r>
    </w:p>
    <w:p w14:paraId="692C2CA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Segoe UI Emoji" w:cs="Times New Roman"/>
          <w:b w:val="0"/>
          <w:bCs w:val="0"/>
          <w:i w:val="0"/>
          <w:iCs w:val="0"/>
          <w:caps w:val="0"/>
          <w:color w:val="auto"/>
          <w:spacing w:val="0"/>
          <w:sz w:val="26"/>
          <w:szCs w:val="26"/>
          <w:lang w:val="en-US"/>
        </w:rPr>
      </w:pPr>
    </w:p>
    <w:p w14:paraId="07C3429F">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Segoe UI Emoji" w:cs="Times New Roman"/>
          <w:b/>
          <w:bCs/>
          <w:i w:val="0"/>
          <w:iCs w:val="0"/>
          <w:caps w:val="0"/>
          <w:color w:val="auto"/>
          <w:spacing w:val="0"/>
          <w:sz w:val="26"/>
          <w:szCs w:val="26"/>
          <w:lang w:val="en-US"/>
        </w:rPr>
      </w:pPr>
      <w:r>
        <w:rPr>
          <w:rFonts w:hint="default" w:ascii="Times New Roman" w:hAnsi="Times New Roman" w:eastAsia="Segoe UI Emoji" w:cs="Times New Roman"/>
          <w:b/>
          <w:bCs/>
          <w:i w:val="0"/>
          <w:iCs w:val="0"/>
          <w:caps w:val="0"/>
          <w:color w:val="auto"/>
          <w:spacing w:val="0"/>
          <w:sz w:val="26"/>
          <w:szCs w:val="26"/>
          <w:lang w:val="en-US"/>
        </w:rPr>
        <w:t>Tạo mô hình:</w:t>
      </w:r>
    </w:p>
    <w:p w14:paraId="687DF14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val="0"/>
          <w:bCs w:val="0"/>
          <w:i w:val="0"/>
          <w:iCs w:val="0"/>
          <w:caps w:val="0"/>
          <w:color w:val="auto"/>
          <w:spacing w:val="0"/>
          <w:sz w:val="26"/>
          <w:szCs w:val="26"/>
          <w:lang w:val="en-US"/>
        </w:rPr>
      </w:pPr>
      <w:r>
        <w:drawing>
          <wp:inline distT="0" distB="0" distL="114300" distR="114300">
            <wp:extent cx="5200650" cy="3238500"/>
            <wp:effectExtent l="0" t="0" r="11430" b="762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5200650" cy="3238500"/>
                    </a:xfrm>
                    <a:prstGeom prst="rect">
                      <a:avLst/>
                    </a:prstGeom>
                    <a:noFill/>
                    <a:ln>
                      <a:noFill/>
                    </a:ln>
                  </pic:spPr>
                </pic:pic>
              </a:graphicData>
            </a:graphic>
          </wp:inline>
        </w:drawing>
      </w:r>
    </w:p>
    <w:p w14:paraId="2352E13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iCs/>
          <w:caps w:val="0"/>
          <w:color w:val="auto"/>
          <w:spacing w:val="0"/>
          <w:sz w:val="26"/>
          <w:szCs w:val="26"/>
          <w:lang w:val="en-US"/>
        </w:rPr>
        <w:t>Hình. Tạo mô hình</w:t>
      </w:r>
    </w:p>
    <w:p w14:paraId="6A7C0AF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bCs/>
          <w:i w:val="0"/>
          <w:iCs w:val="0"/>
          <w:caps w:val="0"/>
          <w:color w:val="auto"/>
          <w:spacing w:val="0"/>
          <w:sz w:val="26"/>
          <w:szCs w:val="26"/>
          <w:lang w:val="en-US"/>
        </w:rPr>
        <w:t>-</w:t>
      </w:r>
      <w:r>
        <w:rPr>
          <w:rFonts w:hint="default" w:ascii="Times New Roman" w:hAnsi="Times New Roman" w:eastAsia="Segoe UI Emoji" w:cs="Times New Roman"/>
          <w:b/>
          <w:bCs/>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 xml:space="preserve">Sử dụng lớp </w:t>
      </w:r>
      <w:r>
        <w:rPr>
          <w:rFonts w:hint="default" w:ascii="Times New Roman" w:hAnsi="Times New Roman" w:eastAsia="Segoe UI Emoji" w:cs="Times New Roman"/>
          <w:b/>
          <w:bCs/>
          <w:i w:val="0"/>
          <w:iCs w:val="0"/>
          <w:caps w:val="0"/>
          <w:color w:val="auto"/>
          <w:spacing w:val="0"/>
          <w:sz w:val="26"/>
          <w:szCs w:val="26"/>
          <w:lang w:val="en-US"/>
        </w:rPr>
        <w:t>Sequential()</w:t>
      </w:r>
      <w:r>
        <w:rPr>
          <w:rFonts w:hint="default" w:ascii="Times New Roman" w:hAnsi="Times New Roman" w:eastAsia="Segoe UI Emoji" w:cs="Times New Roman"/>
          <w:b w:val="0"/>
          <w:bCs w:val="0"/>
          <w:i w:val="0"/>
          <w:iCs w:val="0"/>
          <w:caps w:val="0"/>
          <w:color w:val="auto"/>
          <w:spacing w:val="0"/>
          <w:sz w:val="26"/>
          <w:szCs w:val="26"/>
          <w:lang w:val="en-US"/>
        </w:rPr>
        <w:t xml:space="preserve"> để xây dựng mô hình:</w:t>
      </w:r>
    </w:p>
    <w:p w14:paraId="0663924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 xml:space="preserve">Tầng </w:t>
      </w:r>
      <w:r>
        <w:rPr>
          <w:rFonts w:hint="default" w:ascii="Times New Roman" w:hAnsi="Times New Roman" w:eastAsia="Segoe UI Emoji" w:cs="Times New Roman"/>
          <w:b/>
          <w:bCs/>
          <w:i w:val="0"/>
          <w:iCs w:val="0"/>
          <w:caps w:val="0"/>
          <w:color w:val="auto"/>
          <w:spacing w:val="0"/>
          <w:sz w:val="26"/>
          <w:szCs w:val="26"/>
          <w:lang w:val="en-US"/>
        </w:rPr>
        <w:t>Input</w:t>
      </w:r>
      <w:r>
        <w:rPr>
          <w:rFonts w:hint="default" w:ascii="Times New Roman" w:hAnsi="Times New Roman" w:eastAsia="Segoe UI Emoji" w:cs="Times New Roman"/>
          <w:b w:val="0"/>
          <w:bCs w:val="0"/>
          <w:i w:val="0"/>
          <w:iCs w:val="0"/>
          <w:caps w:val="0"/>
          <w:color w:val="auto"/>
          <w:spacing w:val="0"/>
          <w:sz w:val="26"/>
          <w:szCs w:val="26"/>
          <w:lang w:val="en-US"/>
        </w:rPr>
        <w:t xml:space="preserve"> xác định kích thước của chuỗi đầu vào cho mô hình với </w:t>
      </w:r>
      <w:r>
        <w:rPr>
          <w:rFonts w:hint="default" w:ascii="Times New Roman" w:hAnsi="Times New Roman" w:eastAsia="Segoe UI Emoji" w:cs="Times New Roman"/>
          <w:b/>
          <w:bCs/>
          <w:i w:val="0"/>
          <w:iCs w:val="0"/>
          <w:caps w:val="0"/>
          <w:color w:val="auto"/>
          <w:spacing w:val="0"/>
          <w:sz w:val="26"/>
          <w:szCs w:val="26"/>
          <w:lang w:val="en-US"/>
        </w:rPr>
        <w:t>sequence_length</w:t>
      </w:r>
      <w:r>
        <w:rPr>
          <w:rFonts w:hint="default" w:ascii="Times New Roman" w:hAnsi="Times New Roman" w:eastAsia="Segoe UI Emoji" w:cs="Times New Roman"/>
          <w:b w:val="0"/>
          <w:bCs w:val="0"/>
          <w:i w:val="0"/>
          <w:iCs w:val="0"/>
          <w:caps w:val="0"/>
          <w:color w:val="auto"/>
          <w:spacing w:val="0"/>
          <w:sz w:val="26"/>
          <w:szCs w:val="26"/>
          <w:lang w:val="en-US"/>
        </w:rPr>
        <w:t xml:space="preserve"> là số lượng điểm dữ liệu trong mỗi chuỗi đầu vào và ‘1’ là số lượng đặc trưng cho mỗi điểm dữ liệu do bài này chỉ nhận một đặc trưng là nhiệt độ.</w:t>
      </w:r>
    </w:p>
    <w:p w14:paraId="2D6A9FE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 xml:space="preserve">Tầng </w:t>
      </w:r>
      <w:r>
        <w:rPr>
          <w:rFonts w:hint="default" w:ascii="Times New Roman" w:hAnsi="Times New Roman" w:eastAsia="Segoe UI Emoji" w:cs="Times New Roman"/>
          <w:b/>
          <w:bCs/>
          <w:i w:val="0"/>
          <w:iCs w:val="0"/>
          <w:caps w:val="0"/>
          <w:color w:val="auto"/>
          <w:spacing w:val="0"/>
          <w:sz w:val="26"/>
          <w:szCs w:val="26"/>
          <w:lang w:val="en-US"/>
        </w:rPr>
        <w:t>LSTM</w:t>
      </w:r>
      <w:r>
        <w:rPr>
          <w:rFonts w:hint="default" w:ascii="Times New Roman" w:hAnsi="Times New Roman" w:eastAsia="Segoe UI Emoji" w:cs="Times New Roman"/>
          <w:b w:val="0"/>
          <w:bCs w:val="0"/>
          <w:i w:val="0"/>
          <w:iCs w:val="0"/>
          <w:caps w:val="0"/>
          <w:color w:val="auto"/>
          <w:spacing w:val="0"/>
          <w:sz w:val="26"/>
          <w:szCs w:val="26"/>
          <w:lang w:val="en-US"/>
        </w:rPr>
        <w:t xml:space="preserve"> có 32 units, còn được gọi là số nơ-ron.</w:t>
      </w:r>
    </w:p>
    <w:p w14:paraId="0AA5C93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 xml:space="preserve">Tầng đầu ra </w:t>
      </w:r>
      <w:r>
        <w:rPr>
          <w:rFonts w:hint="default" w:ascii="Times New Roman" w:hAnsi="Times New Roman" w:eastAsia="Segoe UI Emoji" w:cs="Times New Roman"/>
          <w:b/>
          <w:bCs/>
          <w:i w:val="0"/>
          <w:iCs w:val="0"/>
          <w:caps w:val="0"/>
          <w:color w:val="auto"/>
          <w:spacing w:val="0"/>
          <w:sz w:val="26"/>
          <w:szCs w:val="26"/>
          <w:lang w:val="en-US"/>
        </w:rPr>
        <w:t>Dense</w:t>
      </w:r>
      <w:r>
        <w:rPr>
          <w:rFonts w:hint="default" w:ascii="Times New Roman" w:hAnsi="Times New Roman" w:eastAsia="Segoe UI Emoji" w:cs="Times New Roman"/>
          <w:b w:val="0"/>
          <w:bCs w:val="0"/>
          <w:i w:val="0"/>
          <w:iCs w:val="0"/>
          <w:caps w:val="0"/>
          <w:color w:val="auto"/>
          <w:spacing w:val="0"/>
          <w:sz w:val="26"/>
          <w:szCs w:val="26"/>
          <w:lang w:val="en-US"/>
        </w:rPr>
        <w:t xml:space="preserve"> sẽ lấy đầu ra từ tầng </w:t>
      </w:r>
      <w:r>
        <w:rPr>
          <w:rFonts w:hint="default" w:ascii="Times New Roman" w:hAnsi="Times New Roman" w:eastAsia="Segoe UI Emoji" w:cs="Times New Roman"/>
          <w:b/>
          <w:bCs/>
          <w:i w:val="0"/>
          <w:iCs w:val="0"/>
          <w:caps w:val="0"/>
          <w:color w:val="auto"/>
          <w:spacing w:val="0"/>
          <w:sz w:val="26"/>
          <w:szCs w:val="26"/>
          <w:lang w:val="en-US"/>
        </w:rPr>
        <w:t>LSTM</w:t>
      </w:r>
      <w:r>
        <w:rPr>
          <w:rFonts w:hint="default" w:ascii="Times New Roman" w:hAnsi="Times New Roman" w:eastAsia="Segoe UI Emoji" w:cs="Times New Roman"/>
          <w:b w:val="0"/>
          <w:bCs w:val="0"/>
          <w:i w:val="0"/>
          <w:iCs w:val="0"/>
          <w:caps w:val="0"/>
          <w:color w:val="auto"/>
          <w:spacing w:val="0"/>
          <w:sz w:val="26"/>
          <w:szCs w:val="26"/>
          <w:lang w:val="en-US"/>
        </w:rPr>
        <w:t xml:space="preserve"> và chuyển thành giá trị dự báo mong muốn.</w:t>
      </w:r>
    </w:p>
    <w:p w14:paraId="2868B18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Biên dịch mô hình với optimizer Adam và hàm lỗi MSE.</w:t>
      </w:r>
    </w:p>
    <w:p w14:paraId="556D8BA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default" w:ascii="Times New Roman" w:hAnsi="Times New Roman" w:eastAsia="Segoe UI Emoji" w:cs="Times New Roman"/>
          <w:b w:val="0"/>
          <w:bCs w:val="0"/>
          <w:i w:val="0"/>
          <w:iCs w:val="0"/>
          <w:caps w:val="0"/>
          <w:color w:val="auto"/>
          <w:spacing w:val="0"/>
          <w:sz w:val="26"/>
          <w:szCs w:val="26"/>
          <w:lang w:val="en-US"/>
        </w:rPr>
      </w:pPr>
    </w:p>
    <w:p w14:paraId="7269E9E7">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egoe UI Emoji" w:cs="Times New Roman"/>
          <w:b w:val="0"/>
          <w:bCs w:val="0"/>
          <w:i/>
          <w:iCs/>
          <w:caps w:val="0"/>
          <w:color w:val="auto"/>
          <w:spacing w:val="0"/>
          <w:sz w:val="26"/>
          <w:szCs w:val="26"/>
          <w:lang w:val="en-US"/>
        </w:rPr>
      </w:pPr>
      <w:r>
        <w:drawing>
          <wp:inline distT="0" distB="0" distL="114300" distR="114300">
            <wp:extent cx="6112510" cy="2577465"/>
            <wp:effectExtent l="0" t="0" r="13970" b="13335"/>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pic:cNvPicPr>
                      <a:picLocks noChangeAspect="1"/>
                    </pic:cNvPicPr>
                  </pic:nvPicPr>
                  <pic:blipFill>
                    <a:blip r:embed="rId11"/>
                    <a:stretch>
                      <a:fillRect/>
                    </a:stretch>
                  </pic:blipFill>
                  <pic:spPr>
                    <a:xfrm>
                      <a:off x="0" y="0"/>
                      <a:ext cx="6112510" cy="2577465"/>
                    </a:xfrm>
                    <a:prstGeom prst="rect">
                      <a:avLst/>
                    </a:prstGeom>
                    <a:noFill/>
                    <a:ln>
                      <a:noFill/>
                    </a:ln>
                  </pic:spPr>
                </pic:pic>
              </a:graphicData>
            </a:graphic>
          </wp:inline>
        </w:drawing>
      </w:r>
    </w:p>
    <w:p w14:paraId="362B7F1F">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egoe UI Emoji" w:cs="Times New Roman"/>
          <w:b w:val="0"/>
          <w:bCs w:val="0"/>
          <w:i/>
          <w:iCs/>
          <w:caps w:val="0"/>
          <w:color w:val="auto"/>
          <w:spacing w:val="0"/>
          <w:sz w:val="26"/>
          <w:szCs w:val="26"/>
          <w:lang w:val="en-US"/>
        </w:rPr>
      </w:pPr>
      <w:r>
        <w:rPr>
          <w:rFonts w:hint="default" w:ascii="Times New Roman" w:hAnsi="Times New Roman" w:eastAsia="Segoe UI Emoji" w:cs="Times New Roman"/>
          <w:b w:val="0"/>
          <w:bCs w:val="0"/>
          <w:i/>
          <w:iCs/>
          <w:caps w:val="0"/>
          <w:color w:val="auto"/>
          <w:spacing w:val="0"/>
          <w:sz w:val="26"/>
          <w:szCs w:val="26"/>
          <w:lang w:val="en-US"/>
        </w:rPr>
        <w:t>Hình. Kiến trúc mô hình</w:t>
      </w:r>
    </w:p>
    <w:p w14:paraId="4A1D2B8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Segoe UI Emoji" w:cs="Times New Roman"/>
          <w:b/>
          <w:bCs/>
          <w:i w:val="0"/>
          <w:iCs w:val="0"/>
          <w:caps w:val="0"/>
          <w:color w:val="auto"/>
          <w:spacing w:val="0"/>
          <w:sz w:val="26"/>
          <w:szCs w:val="26"/>
          <w:lang w:val="en-US"/>
        </w:rPr>
      </w:pPr>
    </w:p>
    <w:p w14:paraId="30945413">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Segoe UI Emoji" w:cs="Times New Roman"/>
          <w:b/>
          <w:bCs/>
          <w:i w:val="0"/>
          <w:iCs w:val="0"/>
          <w:caps w:val="0"/>
          <w:color w:val="auto"/>
          <w:spacing w:val="0"/>
          <w:sz w:val="26"/>
          <w:szCs w:val="26"/>
          <w:lang w:val="en-US"/>
        </w:rPr>
      </w:pPr>
      <w:r>
        <w:rPr>
          <w:rFonts w:hint="default" w:ascii="Times New Roman" w:hAnsi="Times New Roman" w:eastAsia="Segoe UI Emoji" w:cs="Times New Roman"/>
          <w:b/>
          <w:bCs/>
          <w:i w:val="0"/>
          <w:iCs w:val="0"/>
          <w:caps w:val="0"/>
          <w:color w:val="auto"/>
          <w:spacing w:val="0"/>
          <w:sz w:val="26"/>
          <w:szCs w:val="26"/>
          <w:lang w:val="en-US"/>
        </w:rPr>
        <w:t>Huấn luyện mô hình:</w:t>
      </w:r>
    </w:p>
    <w:p w14:paraId="14B16F3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val="0"/>
          <w:bCs w:val="0"/>
          <w:i w:val="0"/>
          <w:iCs w:val="0"/>
          <w:caps w:val="0"/>
          <w:color w:val="auto"/>
          <w:spacing w:val="0"/>
          <w:sz w:val="26"/>
          <w:szCs w:val="26"/>
          <w:lang w:val="en-US"/>
        </w:rPr>
      </w:pPr>
      <w:r>
        <w:drawing>
          <wp:inline distT="0" distB="0" distL="114300" distR="114300">
            <wp:extent cx="6111875" cy="1200785"/>
            <wp:effectExtent l="0" t="0" r="14605" b="317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2"/>
                    <a:stretch>
                      <a:fillRect/>
                    </a:stretch>
                  </pic:blipFill>
                  <pic:spPr>
                    <a:xfrm>
                      <a:off x="0" y="0"/>
                      <a:ext cx="6111875" cy="1200785"/>
                    </a:xfrm>
                    <a:prstGeom prst="rect">
                      <a:avLst/>
                    </a:prstGeom>
                    <a:noFill/>
                    <a:ln>
                      <a:noFill/>
                    </a:ln>
                  </pic:spPr>
                </pic:pic>
              </a:graphicData>
            </a:graphic>
          </wp:inline>
        </w:drawing>
      </w:r>
    </w:p>
    <w:p w14:paraId="58D8101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val="0"/>
          <w:bCs w:val="0"/>
          <w:i/>
          <w:iCs/>
          <w:caps w:val="0"/>
          <w:color w:val="auto"/>
          <w:spacing w:val="0"/>
          <w:sz w:val="26"/>
          <w:szCs w:val="26"/>
          <w:lang w:val="en-US"/>
        </w:rPr>
      </w:pPr>
      <w:r>
        <w:rPr>
          <w:rFonts w:hint="default" w:ascii="Times New Roman" w:hAnsi="Times New Roman" w:eastAsia="Segoe UI Emoji" w:cs="Times New Roman"/>
          <w:b w:val="0"/>
          <w:bCs w:val="0"/>
          <w:i/>
          <w:iCs/>
          <w:caps w:val="0"/>
          <w:color w:val="auto"/>
          <w:spacing w:val="0"/>
          <w:sz w:val="26"/>
          <w:szCs w:val="26"/>
          <w:lang w:val="en-US"/>
        </w:rPr>
        <w:t>Hình. Huấn luyện mô hình</w:t>
      </w:r>
    </w:p>
    <w:p w14:paraId="5BCC778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Segoe UI Emoji" w:cs="Times New Roman"/>
          <w:b w:val="0"/>
          <w:bCs w:val="0"/>
          <w:i w:val="0"/>
          <w:iCs w:val="0"/>
          <w:caps w:val="0"/>
          <w:color w:val="auto"/>
          <w:spacing w:val="0"/>
          <w:sz w:val="26"/>
          <w:szCs w:val="26"/>
          <w:lang w:val="en-US"/>
        </w:rPr>
      </w:pPr>
    </w:p>
    <w:p w14:paraId="4034E72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Mô hình sẽ được huấn luyện qua 10 epochs với validata_data là tập data_val và được lưu với tên “model_1cot.h5”.</w:t>
      </w:r>
    </w:p>
    <w:p w14:paraId="53C790D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p>
    <w:p w14:paraId="603B23B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val="0"/>
          <w:bCs w:val="0"/>
          <w:i w:val="0"/>
          <w:iCs w:val="0"/>
          <w:caps w:val="0"/>
          <w:color w:val="auto"/>
          <w:spacing w:val="0"/>
          <w:sz w:val="26"/>
          <w:szCs w:val="26"/>
          <w:lang w:val="en-US"/>
        </w:rPr>
      </w:pPr>
      <w:r>
        <w:drawing>
          <wp:inline distT="0" distB="0" distL="114300" distR="114300">
            <wp:extent cx="6096000" cy="4572000"/>
            <wp:effectExtent l="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13"/>
                    <a:stretch>
                      <a:fillRect/>
                    </a:stretch>
                  </pic:blipFill>
                  <pic:spPr>
                    <a:xfrm>
                      <a:off x="0" y="0"/>
                      <a:ext cx="6096000" cy="4572000"/>
                    </a:xfrm>
                    <a:prstGeom prst="rect">
                      <a:avLst/>
                    </a:prstGeom>
                    <a:noFill/>
                    <a:ln>
                      <a:noFill/>
                    </a:ln>
                  </pic:spPr>
                </pic:pic>
              </a:graphicData>
            </a:graphic>
          </wp:inline>
        </w:drawing>
      </w:r>
    </w:p>
    <w:p w14:paraId="3F6BBDE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val="0"/>
          <w:bCs w:val="0"/>
          <w:i/>
          <w:iCs/>
          <w:caps w:val="0"/>
          <w:color w:val="auto"/>
          <w:spacing w:val="0"/>
          <w:sz w:val="26"/>
          <w:szCs w:val="26"/>
          <w:lang w:val="en-US"/>
        </w:rPr>
      </w:pPr>
      <w:r>
        <w:rPr>
          <w:rFonts w:hint="default" w:ascii="Times New Roman" w:hAnsi="Times New Roman" w:eastAsia="Segoe UI Emoji" w:cs="Times New Roman"/>
          <w:b w:val="0"/>
          <w:bCs w:val="0"/>
          <w:i/>
          <w:iCs/>
          <w:caps w:val="0"/>
          <w:color w:val="auto"/>
          <w:spacing w:val="0"/>
          <w:sz w:val="26"/>
          <w:szCs w:val="26"/>
          <w:lang w:val="en-US"/>
        </w:rPr>
        <w:t xml:space="preserve">Hình. </w:t>
      </w:r>
      <w:r>
        <w:rPr>
          <w:rFonts w:hint="default" w:ascii="Times New Roman" w:hAnsi="Times New Roman" w:eastAsia="Segoe UI Emoji" w:cs="Times New Roman"/>
          <w:b w:val="0"/>
          <w:bCs w:val="0"/>
          <w:i/>
          <w:iCs/>
          <w:color w:val="auto"/>
          <w:spacing w:val="0"/>
          <w:sz w:val="26"/>
          <w:szCs w:val="26"/>
          <w:lang w:val="en-US"/>
        </w:rPr>
        <w:t>K</w:t>
      </w:r>
      <w:r>
        <w:rPr>
          <w:rFonts w:hint="default" w:ascii="Times New Roman" w:hAnsi="Times New Roman" w:eastAsia="Segoe UI Emoji" w:cs="Times New Roman"/>
          <w:b w:val="0"/>
          <w:bCs w:val="0"/>
          <w:i/>
          <w:iCs/>
          <w:caps w:val="0"/>
          <w:color w:val="auto"/>
          <w:spacing w:val="0"/>
          <w:sz w:val="26"/>
          <w:szCs w:val="26"/>
          <w:lang w:val="en-US"/>
        </w:rPr>
        <w:t>ết quả huấn luyện</w:t>
      </w:r>
    </w:p>
    <w:p w14:paraId="128A9E9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Segoe UI Emoji" w:cs="Times New Roman"/>
          <w:b w:val="0"/>
          <w:bCs w:val="0"/>
          <w:i w:val="0"/>
          <w:iCs w:val="0"/>
          <w:caps w:val="0"/>
          <w:color w:val="auto"/>
          <w:spacing w:val="0"/>
          <w:sz w:val="26"/>
          <w:szCs w:val="26"/>
          <w:lang w:val="en-US"/>
        </w:rPr>
      </w:pPr>
    </w:p>
    <w:p w14:paraId="1A25DCF0">
      <w:pPr>
        <w:keepNext w:val="0"/>
        <w:keepLines w:val="0"/>
        <w:pageBreakBefore w:val="0"/>
        <w:widowControl/>
        <w:numPr>
          <w:ilvl w:val="0"/>
          <w:numId w:val="11"/>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Segoe UI Emoji" w:cs="Times New Roman"/>
          <w:b/>
          <w:bCs/>
          <w:i w:val="0"/>
          <w:iCs w:val="0"/>
          <w:caps w:val="0"/>
          <w:color w:val="auto"/>
          <w:spacing w:val="0"/>
          <w:sz w:val="26"/>
          <w:szCs w:val="26"/>
          <w:lang w:val="en-US"/>
        </w:rPr>
      </w:pPr>
      <w:r>
        <w:rPr>
          <w:rFonts w:hint="default" w:ascii="Times New Roman" w:hAnsi="Times New Roman" w:eastAsia="Segoe UI Emoji" w:cs="Times New Roman"/>
          <w:b/>
          <w:bCs/>
          <w:i w:val="0"/>
          <w:iCs w:val="0"/>
          <w:caps w:val="0"/>
          <w:color w:val="auto"/>
          <w:spacing w:val="0"/>
          <w:sz w:val="26"/>
          <w:szCs w:val="26"/>
          <w:lang w:val="en-US"/>
        </w:rPr>
        <w:t>Xây dựng mô hình LSTM cho tập dữ liệu climate.csv (7 cột):</w:t>
      </w:r>
    </w:p>
    <w:p w14:paraId="1F98D076">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Segoe UI Emoji" w:cs="Times New Roman"/>
          <w:b/>
          <w:bCs/>
          <w:i w:val="0"/>
          <w:iCs w:val="0"/>
          <w:caps w:val="0"/>
          <w:color w:val="auto"/>
          <w:spacing w:val="0"/>
          <w:sz w:val="26"/>
          <w:szCs w:val="26"/>
          <w:lang w:val="en-US"/>
        </w:rPr>
      </w:pPr>
      <w:r>
        <w:rPr>
          <w:rFonts w:hint="default" w:ascii="Times New Roman" w:hAnsi="Times New Roman" w:eastAsia="Segoe UI Emoji" w:cs="Times New Roman"/>
          <w:b/>
          <w:bCs/>
          <w:i w:val="0"/>
          <w:iCs w:val="0"/>
          <w:caps w:val="0"/>
          <w:color w:val="auto"/>
          <w:spacing w:val="0"/>
          <w:sz w:val="26"/>
          <w:szCs w:val="26"/>
          <w:lang w:val="en-US"/>
        </w:rPr>
        <w:t>Đọc dữ liệu:</w:t>
      </w:r>
    </w:p>
    <w:p w14:paraId="1E4AC4F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val="0"/>
          <w:bCs w:val="0"/>
          <w:i w:val="0"/>
          <w:iCs w:val="0"/>
          <w:caps w:val="0"/>
          <w:color w:val="auto"/>
          <w:spacing w:val="0"/>
          <w:sz w:val="26"/>
          <w:szCs w:val="26"/>
          <w:lang w:val="en-US"/>
        </w:rPr>
      </w:pPr>
      <w:r>
        <w:drawing>
          <wp:inline distT="0" distB="0" distL="114300" distR="114300">
            <wp:extent cx="4860290" cy="1735455"/>
            <wp:effectExtent l="0" t="0" r="1270" b="190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4"/>
                    <a:stretch>
                      <a:fillRect/>
                    </a:stretch>
                  </pic:blipFill>
                  <pic:spPr>
                    <a:xfrm>
                      <a:off x="0" y="0"/>
                      <a:ext cx="4860290" cy="1735455"/>
                    </a:xfrm>
                    <a:prstGeom prst="rect">
                      <a:avLst/>
                    </a:prstGeom>
                    <a:noFill/>
                    <a:ln>
                      <a:noFill/>
                    </a:ln>
                  </pic:spPr>
                </pic:pic>
              </a:graphicData>
            </a:graphic>
          </wp:inline>
        </w:drawing>
      </w:r>
    </w:p>
    <w:p w14:paraId="285EF55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iCs/>
          <w:caps w:val="0"/>
          <w:color w:val="auto"/>
          <w:spacing w:val="0"/>
          <w:sz w:val="26"/>
          <w:szCs w:val="26"/>
          <w:lang w:val="en-US"/>
        </w:rPr>
        <w:t>Hình. Đọc dữ liệu và tạo từ điển</w:t>
      </w:r>
    </w:p>
    <w:p w14:paraId="079FECB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Dữ liệu được đọc qua file csv “climate.csv” với 15 cột như mô tả như bài toán trước.</w:t>
      </w:r>
    </w:p>
    <w:p w14:paraId="414B628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egoe UI Emoji" w:cs="Times New Roman"/>
          <w:b/>
          <w:bCs/>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Đối với bài toán này, những cột được đem sử dụng để xây dựng mô hình bao gồm các cột như hình trên.</w:t>
      </w:r>
    </w:p>
    <w:p w14:paraId="159D9F39">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Segoe UI Emoji" w:cs="Times New Roman"/>
          <w:b/>
          <w:bCs/>
          <w:i w:val="0"/>
          <w:iCs w:val="0"/>
          <w:caps w:val="0"/>
          <w:color w:val="auto"/>
          <w:spacing w:val="0"/>
          <w:sz w:val="26"/>
          <w:szCs w:val="26"/>
          <w:lang w:val="en-US"/>
        </w:rPr>
      </w:pPr>
      <w:r>
        <w:rPr>
          <w:rFonts w:hint="default" w:ascii="Times New Roman" w:hAnsi="Times New Roman" w:eastAsia="Segoe UI Emoji" w:cs="Times New Roman"/>
          <w:b/>
          <w:bCs/>
          <w:i w:val="0"/>
          <w:iCs w:val="0"/>
          <w:caps w:val="0"/>
          <w:color w:val="auto"/>
          <w:spacing w:val="0"/>
          <w:sz w:val="26"/>
          <w:szCs w:val="26"/>
          <w:lang w:val="en-US"/>
        </w:rPr>
        <w:t>Xây dựng mô hình:</w:t>
      </w:r>
    </w:p>
    <w:p w14:paraId="4387B28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bCs/>
          <w:i w:val="0"/>
          <w:iCs w:val="0"/>
          <w:caps w:val="0"/>
          <w:color w:val="auto"/>
          <w:spacing w:val="0"/>
          <w:sz w:val="26"/>
          <w:szCs w:val="26"/>
          <w:lang w:val="en-US"/>
        </w:rPr>
      </w:pPr>
      <w:r>
        <w:drawing>
          <wp:inline distT="0" distB="0" distL="114300" distR="114300">
            <wp:extent cx="5210175" cy="3543300"/>
            <wp:effectExtent l="0" t="0" r="1905" b="762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5"/>
                    <a:stretch>
                      <a:fillRect/>
                    </a:stretch>
                  </pic:blipFill>
                  <pic:spPr>
                    <a:xfrm>
                      <a:off x="0" y="0"/>
                      <a:ext cx="5210175" cy="3543300"/>
                    </a:xfrm>
                    <a:prstGeom prst="rect">
                      <a:avLst/>
                    </a:prstGeom>
                    <a:noFill/>
                    <a:ln>
                      <a:noFill/>
                    </a:ln>
                  </pic:spPr>
                </pic:pic>
              </a:graphicData>
            </a:graphic>
          </wp:inline>
        </w:drawing>
      </w:r>
    </w:p>
    <w:p w14:paraId="3A3C3CE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val="0"/>
          <w:bCs w:val="0"/>
          <w:i/>
          <w:iCs/>
          <w:caps w:val="0"/>
          <w:color w:val="auto"/>
          <w:spacing w:val="0"/>
          <w:sz w:val="26"/>
          <w:szCs w:val="26"/>
          <w:lang w:val="en-US"/>
        </w:rPr>
      </w:pPr>
      <w:r>
        <w:rPr>
          <w:rFonts w:hint="default" w:ascii="Times New Roman" w:hAnsi="Times New Roman" w:eastAsia="Segoe UI Emoji" w:cs="Times New Roman"/>
          <w:b w:val="0"/>
          <w:bCs w:val="0"/>
          <w:i/>
          <w:iCs/>
          <w:caps w:val="0"/>
          <w:color w:val="auto"/>
          <w:spacing w:val="0"/>
          <w:sz w:val="26"/>
          <w:szCs w:val="26"/>
          <w:lang w:val="en-US"/>
        </w:rPr>
        <w:t>Hình. Xây dựng mô hình</w:t>
      </w:r>
    </w:p>
    <w:p w14:paraId="2056BB7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Segoe UI Emoji" w:cs="Times New Roman"/>
          <w:b w:val="0"/>
          <w:bCs w:val="0"/>
          <w:i w:val="0"/>
          <w:iCs w:val="0"/>
          <w:caps w:val="0"/>
          <w:color w:val="auto"/>
          <w:spacing w:val="0"/>
          <w:sz w:val="26"/>
          <w:szCs w:val="26"/>
          <w:lang w:val="en-US"/>
        </w:rPr>
      </w:pPr>
    </w:p>
    <w:p w14:paraId="15F1276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bCs/>
          <w:i w:val="0"/>
          <w:iCs w:val="0"/>
          <w:caps w:val="0"/>
          <w:color w:val="auto"/>
          <w:spacing w:val="0"/>
          <w:sz w:val="26"/>
          <w:szCs w:val="26"/>
          <w:lang w:val="en-US"/>
        </w:rPr>
        <w:t>-</w:t>
      </w:r>
      <w:r>
        <w:rPr>
          <w:rFonts w:hint="default" w:ascii="Times New Roman" w:hAnsi="Times New Roman" w:eastAsia="Segoe UI Emoji" w:cs="Times New Roman"/>
          <w:b/>
          <w:bCs/>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 xml:space="preserve">Sử dụng lớp </w:t>
      </w:r>
      <w:r>
        <w:rPr>
          <w:rFonts w:hint="default" w:ascii="Times New Roman" w:hAnsi="Times New Roman" w:eastAsia="Segoe UI Emoji" w:cs="Times New Roman"/>
          <w:b/>
          <w:bCs/>
          <w:i w:val="0"/>
          <w:iCs w:val="0"/>
          <w:caps w:val="0"/>
          <w:color w:val="auto"/>
          <w:spacing w:val="0"/>
          <w:sz w:val="26"/>
          <w:szCs w:val="26"/>
          <w:lang w:val="en-US"/>
        </w:rPr>
        <w:t>Sequential()</w:t>
      </w:r>
      <w:r>
        <w:rPr>
          <w:rFonts w:hint="default" w:ascii="Times New Roman" w:hAnsi="Times New Roman" w:eastAsia="Segoe UI Emoji" w:cs="Times New Roman"/>
          <w:b w:val="0"/>
          <w:bCs w:val="0"/>
          <w:i w:val="0"/>
          <w:iCs w:val="0"/>
          <w:caps w:val="0"/>
          <w:color w:val="auto"/>
          <w:spacing w:val="0"/>
          <w:sz w:val="26"/>
          <w:szCs w:val="26"/>
          <w:lang w:val="en-US"/>
        </w:rPr>
        <w:t xml:space="preserve"> để xây dựng mô hình:</w:t>
      </w:r>
    </w:p>
    <w:p w14:paraId="748BB08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 xml:space="preserve">Tầng </w:t>
      </w:r>
      <w:r>
        <w:rPr>
          <w:rFonts w:hint="default" w:ascii="Times New Roman" w:hAnsi="Times New Roman" w:eastAsia="Segoe UI Emoji" w:cs="Times New Roman"/>
          <w:b/>
          <w:bCs/>
          <w:i w:val="0"/>
          <w:iCs w:val="0"/>
          <w:caps w:val="0"/>
          <w:color w:val="auto"/>
          <w:spacing w:val="0"/>
          <w:sz w:val="26"/>
          <w:szCs w:val="26"/>
          <w:lang w:val="en-US"/>
        </w:rPr>
        <w:t>Input</w:t>
      </w:r>
      <w:r>
        <w:rPr>
          <w:rFonts w:hint="default" w:ascii="Times New Roman" w:hAnsi="Times New Roman" w:eastAsia="Segoe UI Emoji" w:cs="Times New Roman"/>
          <w:b w:val="0"/>
          <w:bCs w:val="0"/>
          <w:i w:val="0"/>
          <w:iCs w:val="0"/>
          <w:caps w:val="0"/>
          <w:color w:val="auto"/>
          <w:spacing w:val="0"/>
          <w:sz w:val="26"/>
          <w:szCs w:val="26"/>
          <w:lang w:val="en-US"/>
        </w:rPr>
        <w:t xml:space="preserve"> xác định kích thước của chuỗi đầu vào cho mô hình với </w:t>
      </w:r>
      <w:r>
        <w:rPr>
          <w:rFonts w:hint="default" w:ascii="Times New Roman" w:hAnsi="Times New Roman" w:eastAsia="Segoe UI Emoji" w:cs="Times New Roman"/>
          <w:b/>
          <w:bCs/>
          <w:i w:val="0"/>
          <w:iCs w:val="0"/>
          <w:caps w:val="0"/>
          <w:color w:val="auto"/>
          <w:spacing w:val="0"/>
          <w:sz w:val="26"/>
          <w:szCs w:val="26"/>
          <w:lang w:val="en-US"/>
        </w:rPr>
        <w:t>sequence_length</w:t>
      </w:r>
      <w:r>
        <w:rPr>
          <w:rFonts w:hint="default" w:ascii="Times New Roman" w:hAnsi="Times New Roman" w:eastAsia="Segoe UI Emoji" w:cs="Times New Roman"/>
          <w:b w:val="0"/>
          <w:bCs w:val="0"/>
          <w:i w:val="0"/>
          <w:iCs w:val="0"/>
          <w:caps w:val="0"/>
          <w:color w:val="auto"/>
          <w:spacing w:val="0"/>
          <w:sz w:val="26"/>
          <w:szCs w:val="26"/>
          <w:lang w:val="en-US"/>
        </w:rPr>
        <w:t xml:space="preserve"> là số lượng điểm dữ liệu trong mỗi chuỗi đầu vào và ‘7’ là số lượng đặc trưng cho mỗi điểm dữ liệu do bài này nhận vào bảy đặc trưng.</w:t>
      </w:r>
    </w:p>
    <w:p w14:paraId="36D585A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 xml:space="preserve">Tầng </w:t>
      </w:r>
      <w:r>
        <w:rPr>
          <w:rFonts w:hint="default" w:ascii="Times New Roman" w:hAnsi="Times New Roman" w:eastAsia="Segoe UI Emoji" w:cs="Times New Roman"/>
          <w:b/>
          <w:bCs/>
          <w:i w:val="0"/>
          <w:iCs w:val="0"/>
          <w:caps w:val="0"/>
          <w:color w:val="auto"/>
          <w:spacing w:val="0"/>
          <w:sz w:val="26"/>
          <w:szCs w:val="26"/>
          <w:lang w:val="en-US"/>
        </w:rPr>
        <w:t>LSTM</w:t>
      </w:r>
      <w:r>
        <w:rPr>
          <w:rFonts w:hint="default" w:ascii="Times New Roman" w:hAnsi="Times New Roman" w:eastAsia="Segoe UI Emoji" w:cs="Times New Roman"/>
          <w:b w:val="0"/>
          <w:bCs w:val="0"/>
          <w:i w:val="0"/>
          <w:iCs w:val="0"/>
          <w:caps w:val="0"/>
          <w:color w:val="auto"/>
          <w:spacing w:val="0"/>
          <w:sz w:val="26"/>
          <w:szCs w:val="26"/>
          <w:lang w:val="en-US"/>
        </w:rPr>
        <w:t xml:space="preserve"> đầu tiên có 32 units, còn được gọi là số nơ-ron. Tham số </w:t>
      </w:r>
      <w:r>
        <w:rPr>
          <w:rFonts w:hint="default" w:ascii="Times New Roman" w:hAnsi="Times New Roman" w:eastAsia="Segoe UI Emoji" w:cs="Times New Roman"/>
          <w:b w:val="0"/>
          <w:bCs w:val="0"/>
          <w:i/>
          <w:iCs/>
          <w:caps w:val="0"/>
          <w:color w:val="auto"/>
          <w:spacing w:val="0"/>
          <w:sz w:val="26"/>
          <w:szCs w:val="26"/>
          <w:lang w:val="en-US"/>
        </w:rPr>
        <w:t>return_sequence</w:t>
      </w:r>
      <w:r>
        <w:rPr>
          <w:rFonts w:hint="default" w:ascii="Times New Roman" w:hAnsi="Times New Roman" w:eastAsia="Segoe UI Emoji" w:cs="Times New Roman"/>
          <w:b w:val="0"/>
          <w:bCs w:val="0"/>
          <w:i w:val="0"/>
          <w:iCs w:val="0"/>
          <w:caps w:val="0"/>
          <w:color w:val="auto"/>
          <w:spacing w:val="0"/>
          <w:sz w:val="26"/>
          <w:szCs w:val="26"/>
          <w:lang w:val="en-US"/>
        </w:rPr>
        <w:t xml:space="preserve"> để trả về toàn bộ đầu ra theo từng timestep.</w:t>
      </w:r>
    </w:p>
    <w:p w14:paraId="68BD3B3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 xml:space="preserve">Tầng </w:t>
      </w:r>
      <w:r>
        <w:rPr>
          <w:rFonts w:hint="default" w:ascii="Times New Roman" w:hAnsi="Times New Roman" w:eastAsia="Segoe UI Emoji" w:cs="Times New Roman"/>
          <w:b/>
          <w:bCs/>
          <w:i w:val="0"/>
          <w:iCs w:val="0"/>
          <w:caps w:val="0"/>
          <w:color w:val="auto"/>
          <w:spacing w:val="0"/>
          <w:sz w:val="26"/>
          <w:szCs w:val="26"/>
          <w:lang w:val="en-US"/>
        </w:rPr>
        <w:t>LSTM</w:t>
      </w:r>
      <w:r>
        <w:rPr>
          <w:rFonts w:hint="default" w:ascii="Times New Roman" w:hAnsi="Times New Roman" w:eastAsia="Segoe UI Emoji" w:cs="Times New Roman"/>
          <w:b w:val="0"/>
          <w:bCs w:val="0"/>
          <w:i w:val="0"/>
          <w:iCs w:val="0"/>
          <w:caps w:val="0"/>
          <w:color w:val="auto"/>
          <w:spacing w:val="0"/>
          <w:sz w:val="26"/>
          <w:szCs w:val="26"/>
          <w:lang w:val="en-US"/>
        </w:rPr>
        <w:t xml:space="preserve"> thứ hai cũng có 32 units, nhưng tầng này chỉ chuỗi đầu ra cuối cùng.</w:t>
      </w:r>
    </w:p>
    <w:p w14:paraId="1E5E587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 xml:space="preserve">Tầng đầu ra </w:t>
      </w:r>
      <w:r>
        <w:rPr>
          <w:rFonts w:hint="default" w:ascii="Times New Roman" w:hAnsi="Times New Roman" w:eastAsia="Segoe UI Emoji" w:cs="Times New Roman"/>
          <w:b/>
          <w:bCs/>
          <w:i w:val="0"/>
          <w:iCs w:val="0"/>
          <w:caps w:val="0"/>
          <w:color w:val="auto"/>
          <w:spacing w:val="0"/>
          <w:sz w:val="26"/>
          <w:szCs w:val="26"/>
          <w:lang w:val="en-US"/>
        </w:rPr>
        <w:t>Dense</w:t>
      </w:r>
      <w:r>
        <w:rPr>
          <w:rFonts w:hint="default" w:ascii="Times New Roman" w:hAnsi="Times New Roman" w:eastAsia="Segoe UI Emoji" w:cs="Times New Roman"/>
          <w:b w:val="0"/>
          <w:bCs w:val="0"/>
          <w:i w:val="0"/>
          <w:iCs w:val="0"/>
          <w:caps w:val="0"/>
          <w:color w:val="auto"/>
          <w:spacing w:val="0"/>
          <w:sz w:val="26"/>
          <w:szCs w:val="26"/>
          <w:lang w:val="en-US"/>
        </w:rPr>
        <w:t xml:space="preserve"> sẽ lấy đầu ra từ tầng </w:t>
      </w:r>
      <w:r>
        <w:rPr>
          <w:rFonts w:hint="default" w:ascii="Times New Roman" w:hAnsi="Times New Roman" w:eastAsia="Segoe UI Emoji" w:cs="Times New Roman"/>
          <w:b/>
          <w:bCs/>
          <w:i w:val="0"/>
          <w:iCs w:val="0"/>
          <w:caps w:val="0"/>
          <w:color w:val="auto"/>
          <w:spacing w:val="0"/>
          <w:sz w:val="26"/>
          <w:szCs w:val="26"/>
          <w:lang w:val="en-US"/>
        </w:rPr>
        <w:t>LSTM</w:t>
      </w:r>
      <w:r>
        <w:rPr>
          <w:rFonts w:hint="default" w:ascii="Times New Roman" w:hAnsi="Times New Roman" w:eastAsia="Segoe UI Emoji" w:cs="Times New Roman"/>
          <w:b w:val="0"/>
          <w:bCs w:val="0"/>
          <w:i w:val="0"/>
          <w:iCs w:val="0"/>
          <w:caps w:val="0"/>
          <w:color w:val="auto"/>
          <w:spacing w:val="0"/>
          <w:sz w:val="26"/>
          <w:szCs w:val="26"/>
          <w:lang w:val="en-US"/>
        </w:rPr>
        <w:t xml:space="preserve"> và chuyển thành giá trị dự báo mong muốn.</w:t>
      </w:r>
    </w:p>
    <w:p w14:paraId="5BED44B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w:t>
      </w: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Biên dịch mô hình với optimizer Adam và hàm lỗi MSE.</w:t>
      </w:r>
    </w:p>
    <w:p w14:paraId="7C24633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default" w:ascii="Times New Roman" w:hAnsi="Times New Roman" w:eastAsia="Segoe UI Emoji" w:cs="Times New Roman"/>
          <w:b w:val="0"/>
          <w:bCs w:val="0"/>
          <w:i w:val="0"/>
          <w:iCs w:val="0"/>
          <w:caps w:val="0"/>
          <w:color w:val="auto"/>
          <w:spacing w:val="0"/>
          <w:sz w:val="26"/>
          <w:szCs w:val="26"/>
          <w:lang w:val="en-US"/>
        </w:rPr>
      </w:pPr>
    </w:p>
    <w:p w14:paraId="4641D0B0">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egoe UI Emoji" w:cs="Times New Roman"/>
          <w:b w:val="0"/>
          <w:bCs w:val="0"/>
          <w:i w:val="0"/>
          <w:iCs w:val="0"/>
          <w:caps w:val="0"/>
          <w:color w:val="auto"/>
          <w:spacing w:val="0"/>
          <w:sz w:val="26"/>
          <w:szCs w:val="26"/>
          <w:lang w:val="en-US"/>
        </w:rPr>
      </w:pPr>
      <w:r>
        <w:drawing>
          <wp:inline distT="0" distB="0" distL="114300" distR="114300">
            <wp:extent cx="6114415" cy="2966720"/>
            <wp:effectExtent l="0" t="0" r="12065" b="508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6"/>
                    <a:stretch>
                      <a:fillRect/>
                    </a:stretch>
                  </pic:blipFill>
                  <pic:spPr>
                    <a:xfrm>
                      <a:off x="0" y="0"/>
                      <a:ext cx="6114415" cy="2966720"/>
                    </a:xfrm>
                    <a:prstGeom prst="rect">
                      <a:avLst/>
                    </a:prstGeom>
                    <a:noFill/>
                    <a:ln>
                      <a:noFill/>
                    </a:ln>
                  </pic:spPr>
                </pic:pic>
              </a:graphicData>
            </a:graphic>
          </wp:inline>
        </w:drawing>
      </w:r>
    </w:p>
    <w:p w14:paraId="05C22606">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iCs/>
          <w:caps w:val="0"/>
          <w:color w:val="auto"/>
          <w:spacing w:val="0"/>
          <w:sz w:val="26"/>
          <w:szCs w:val="26"/>
          <w:lang w:val="en-US"/>
        </w:rPr>
        <w:t>Hình. Kiến trúc mô hình</w:t>
      </w:r>
    </w:p>
    <w:p w14:paraId="45785FB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Segoe UI Emoji" w:cs="Times New Roman"/>
          <w:b/>
          <w:bCs/>
          <w:i w:val="0"/>
          <w:iCs w:val="0"/>
          <w:caps w:val="0"/>
          <w:color w:val="auto"/>
          <w:spacing w:val="0"/>
          <w:sz w:val="26"/>
          <w:szCs w:val="26"/>
          <w:lang w:val="en-US"/>
        </w:rPr>
      </w:pPr>
    </w:p>
    <w:p w14:paraId="609339E3">
      <w:pPr>
        <w:keepNext w:val="0"/>
        <w:keepLines w:val="0"/>
        <w:pageBreakBefore w:val="0"/>
        <w:widowControl/>
        <w:numPr>
          <w:ilvl w:val="1"/>
          <w:numId w:val="11"/>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Segoe UI Emoji" w:cs="Times New Roman"/>
          <w:b/>
          <w:bCs/>
          <w:i w:val="0"/>
          <w:iCs w:val="0"/>
          <w:caps w:val="0"/>
          <w:color w:val="auto"/>
          <w:spacing w:val="0"/>
          <w:sz w:val="26"/>
          <w:szCs w:val="26"/>
          <w:lang w:val="en-US"/>
        </w:rPr>
      </w:pPr>
      <w:r>
        <w:rPr>
          <w:rFonts w:hint="default" w:ascii="Times New Roman" w:hAnsi="Times New Roman" w:eastAsia="Segoe UI Emoji" w:cs="Times New Roman"/>
          <w:b/>
          <w:bCs/>
          <w:i w:val="0"/>
          <w:iCs w:val="0"/>
          <w:caps w:val="0"/>
          <w:color w:val="auto"/>
          <w:spacing w:val="0"/>
          <w:sz w:val="26"/>
          <w:szCs w:val="26"/>
          <w:lang w:val="en-US"/>
        </w:rPr>
        <w:t>Huấn luyện mô hình:</w:t>
      </w:r>
    </w:p>
    <w:p w14:paraId="288A825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val="0"/>
          <w:bCs w:val="0"/>
          <w:i w:val="0"/>
          <w:iCs w:val="0"/>
          <w:caps w:val="0"/>
          <w:color w:val="auto"/>
          <w:spacing w:val="0"/>
          <w:sz w:val="26"/>
          <w:szCs w:val="26"/>
          <w:lang w:val="en-US"/>
        </w:rPr>
      </w:pPr>
      <w:r>
        <w:drawing>
          <wp:inline distT="0" distB="0" distL="114300" distR="114300">
            <wp:extent cx="6108700" cy="1261110"/>
            <wp:effectExtent l="0" t="0" r="2540" b="381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7"/>
                    <a:stretch>
                      <a:fillRect/>
                    </a:stretch>
                  </pic:blipFill>
                  <pic:spPr>
                    <a:xfrm>
                      <a:off x="0" y="0"/>
                      <a:ext cx="6108700" cy="1261110"/>
                    </a:xfrm>
                    <a:prstGeom prst="rect">
                      <a:avLst/>
                    </a:prstGeom>
                    <a:noFill/>
                    <a:ln>
                      <a:noFill/>
                    </a:ln>
                  </pic:spPr>
                </pic:pic>
              </a:graphicData>
            </a:graphic>
          </wp:inline>
        </w:drawing>
      </w:r>
    </w:p>
    <w:p w14:paraId="7A6CC40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val="0"/>
          <w:bCs w:val="0"/>
          <w:i/>
          <w:iCs/>
          <w:caps w:val="0"/>
          <w:color w:val="auto"/>
          <w:spacing w:val="0"/>
          <w:sz w:val="26"/>
          <w:szCs w:val="26"/>
          <w:lang w:val="en-US"/>
        </w:rPr>
      </w:pPr>
      <w:r>
        <w:rPr>
          <w:rFonts w:hint="default" w:ascii="Times New Roman" w:hAnsi="Times New Roman" w:eastAsia="Segoe UI Emoji" w:cs="Times New Roman"/>
          <w:b w:val="0"/>
          <w:bCs w:val="0"/>
          <w:i/>
          <w:iCs/>
          <w:caps w:val="0"/>
          <w:color w:val="auto"/>
          <w:spacing w:val="0"/>
          <w:sz w:val="26"/>
          <w:szCs w:val="26"/>
          <w:lang w:val="en-US"/>
        </w:rPr>
        <w:t>Hình. Huấn luyện mô hình</w:t>
      </w:r>
    </w:p>
    <w:p w14:paraId="16537BA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Segoe UI Emoji" w:cs="Times New Roman"/>
          <w:b w:val="0"/>
          <w:bCs w:val="0"/>
          <w:i w:val="0"/>
          <w:iCs w:val="0"/>
          <w:caps w:val="0"/>
          <w:color w:val="auto"/>
          <w:spacing w:val="0"/>
          <w:sz w:val="26"/>
          <w:szCs w:val="26"/>
          <w:lang w:val="en-US"/>
        </w:rPr>
      </w:pPr>
    </w:p>
    <w:p w14:paraId="35320A7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val="0"/>
          <w:bCs w:val="0"/>
          <w:i w:val="0"/>
          <w:iCs w:val="0"/>
          <w:caps w:val="0"/>
          <w:color w:val="auto"/>
          <w:spacing w:val="0"/>
          <w:sz w:val="26"/>
          <w:szCs w:val="26"/>
          <w:lang w:val="en-US"/>
        </w:rPr>
        <w:tab/>
      </w:r>
      <w:r>
        <w:rPr>
          <w:rFonts w:hint="default" w:ascii="Times New Roman" w:hAnsi="Times New Roman" w:eastAsia="Segoe UI Emoji" w:cs="Times New Roman"/>
          <w:b w:val="0"/>
          <w:bCs w:val="0"/>
          <w:i w:val="0"/>
          <w:iCs w:val="0"/>
          <w:caps w:val="0"/>
          <w:color w:val="auto"/>
          <w:spacing w:val="0"/>
          <w:sz w:val="26"/>
          <w:szCs w:val="26"/>
          <w:lang w:val="en-US"/>
        </w:rPr>
        <w:t>Mô hình sẽ được huấn luyện qua 10 epochs với validata_data là tập data_val và được lưu với tên “model_7cot.h5”.</w:t>
      </w:r>
    </w:p>
    <w:p w14:paraId="4C18218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egoe UI Emoji" w:cs="Times New Roman"/>
          <w:b w:val="0"/>
          <w:bCs w:val="0"/>
          <w:i w:val="0"/>
          <w:iCs w:val="0"/>
          <w:caps w:val="0"/>
          <w:color w:val="auto"/>
          <w:spacing w:val="0"/>
          <w:sz w:val="26"/>
          <w:szCs w:val="26"/>
          <w:lang w:val="en-US"/>
        </w:rPr>
      </w:pPr>
    </w:p>
    <w:p w14:paraId="2544427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val="0"/>
          <w:bCs w:val="0"/>
          <w:i w:val="0"/>
          <w:iCs w:val="0"/>
          <w:caps w:val="0"/>
          <w:color w:val="auto"/>
          <w:spacing w:val="0"/>
          <w:sz w:val="26"/>
          <w:szCs w:val="26"/>
          <w:lang w:val="en-US"/>
        </w:rPr>
      </w:pPr>
      <w:r>
        <w:drawing>
          <wp:inline distT="0" distB="0" distL="114300" distR="114300">
            <wp:extent cx="6096000" cy="457200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8"/>
                    <a:stretch>
                      <a:fillRect/>
                    </a:stretch>
                  </pic:blipFill>
                  <pic:spPr>
                    <a:xfrm>
                      <a:off x="0" y="0"/>
                      <a:ext cx="6096000" cy="4572000"/>
                    </a:xfrm>
                    <a:prstGeom prst="rect">
                      <a:avLst/>
                    </a:prstGeom>
                    <a:noFill/>
                    <a:ln>
                      <a:noFill/>
                    </a:ln>
                  </pic:spPr>
                </pic:pic>
              </a:graphicData>
            </a:graphic>
          </wp:inline>
        </w:drawing>
      </w:r>
    </w:p>
    <w:p w14:paraId="7707E93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val="0"/>
          <w:bCs w:val="0"/>
          <w:i/>
          <w:iCs/>
          <w:caps w:val="0"/>
          <w:color w:val="auto"/>
          <w:spacing w:val="0"/>
          <w:sz w:val="26"/>
          <w:szCs w:val="26"/>
          <w:lang w:val="en-US"/>
        </w:rPr>
      </w:pPr>
      <w:r>
        <w:rPr>
          <w:rFonts w:hint="default" w:ascii="Times New Roman" w:hAnsi="Times New Roman" w:eastAsia="Segoe UI Emoji" w:cs="Times New Roman"/>
          <w:b w:val="0"/>
          <w:bCs w:val="0"/>
          <w:i/>
          <w:iCs/>
          <w:caps w:val="0"/>
          <w:color w:val="auto"/>
          <w:spacing w:val="0"/>
          <w:sz w:val="26"/>
          <w:szCs w:val="26"/>
          <w:lang w:val="en-US"/>
        </w:rPr>
        <w:t>Hình. Kết quả huấn luyện</w:t>
      </w:r>
    </w:p>
    <w:p w14:paraId="6DE6051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Segoe UI Emoji" w:cs="Times New Roman"/>
          <w:b w:val="0"/>
          <w:bCs w:val="0"/>
          <w:i w:val="0"/>
          <w:iCs w:val="0"/>
          <w:caps w:val="0"/>
          <w:color w:val="auto"/>
          <w:spacing w:val="0"/>
          <w:sz w:val="26"/>
          <w:szCs w:val="26"/>
          <w:lang w:val="en-US"/>
        </w:rPr>
      </w:pPr>
    </w:p>
    <w:p w14:paraId="47EC1E0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egoe UI Emoji" w:cs="Times New Roman"/>
          <w:b w:val="0"/>
          <w:bCs w:val="0"/>
          <w:i w:val="0"/>
          <w:iCs w:val="0"/>
          <w:caps w:val="0"/>
          <w:color w:val="auto"/>
          <w:spacing w:val="0"/>
          <w:sz w:val="26"/>
          <w:szCs w:val="26"/>
          <w:lang w:val="en-US"/>
        </w:rPr>
      </w:pPr>
      <w:r>
        <w:rPr>
          <w:rFonts w:hint="default" w:ascii="Times New Roman" w:hAnsi="Times New Roman" w:eastAsia="Segoe UI Emoji" w:cs="Times New Roman"/>
          <w:b/>
          <w:bCs/>
          <w:i w:val="0"/>
          <w:iCs w:val="0"/>
          <w:caps w:val="0"/>
          <w:color w:val="auto"/>
          <w:spacing w:val="0"/>
          <w:sz w:val="26"/>
          <w:szCs w:val="26"/>
          <w:lang w:val="en-US"/>
        </w:rPr>
        <w:t>--- HẾT ---</w:t>
      </w:r>
    </w:p>
    <w:sectPr>
      <w:headerReference r:id="rId3" w:type="default"/>
      <w:footerReference r:id="rId4" w:type="default"/>
      <w:pgSz w:w="11906" w:h="16838"/>
      <w:pgMar w:top="1138" w:right="1138" w:bottom="1138" w:left="1138" w:header="720" w:footer="720" w:gutter="0"/>
      <w:pgBorders w:display="firstPage">
        <w:top w:val="none" w:sz="0" w:space="0"/>
        <w:left w:val="none" w:sz="0" w:space="0"/>
        <w:bottom w:val="none" w:sz="0" w:space="0"/>
        <w:right w:val="none" w:sz="0" w:space="0"/>
      </w:pgBorders>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Emoji">
    <w:panose1 w:val="020B0502040204020203"/>
    <w:charset w:val="00"/>
    <w:family w:val="auto"/>
    <w:pitch w:val="default"/>
    <w:sig w:usb0="00000001" w:usb1="02000000" w:usb2="08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D8CE89">
    <w:pPr>
      <w:pStyle w:val="3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F92DBC">
                          <w:pPr>
                            <w:pStyle w:val="3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0DF92DBC">
                    <w:pPr>
                      <w:pStyle w:val="3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F85AEB">
    <w:pPr>
      <w:pStyle w:val="40"/>
      <w:jc w:val="right"/>
    </w:pPr>
    <w:r>
      <w:rPr>
        <w:sz w:val="18"/>
      </w:rPr>
      <mc:AlternateContent>
        <mc:Choice Requires="wps">
          <w:drawing>
            <wp:anchor distT="0" distB="0" distL="114300" distR="114300" simplePos="0" relativeHeight="251659264" behindDoc="0" locked="0" layoutInCell="1" allowOverlap="1">
              <wp:simplePos x="0" y="0"/>
              <wp:positionH relativeFrom="column">
                <wp:posOffset>10160</wp:posOffset>
              </wp:positionH>
              <wp:positionV relativeFrom="paragraph">
                <wp:posOffset>220980</wp:posOffset>
              </wp:positionV>
              <wp:extent cx="6087745" cy="0"/>
              <wp:effectExtent l="0" t="6350" r="0" b="6350"/>
              <wp:wrapNone/>
              <wp:docPr id="7" name="Straight Connector 7"/>
              <wp:cNvGraphicFramePr/>
              <a:graphic xmlns:a="http://schemas.openxmlformats.org/drawingml/2006/main">
                <a:graphicData uri="http://schemas.microsoft.com/office/word/2010/wordprocessingShape">
                  <wps:wsp>
                    <wps:cNvCnPr/>
                    <wps:spPr>
                      <a:xfrm flipH="1">
                        <a:off x="0" y="0"/>
                        <a:ext cx="6087745" cy="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0.8pt;margin-top:17.4pt;height:0pt;width:479.35pt;z-index:251659264;mso-width-relative:page;mso-height-relative:page;" filled="f" stroked="t" coordsize="21600,21600" o:gfxdata="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AhMpa0wAAAAcBAAAPAAAAAAAAAAEA&#10;IAAAACIAAABkcnMvZG93bnJldi54bWxQSwECFAAUAAAACACHTuJAzkmYCNsBAAC+AwAADgAAAAAA&#10;AAABACAAAAAiAQAAZHJzL2Uyb0RvYy54bWxQSwUGAAAAAAYABgBZAQAAbwUAAAAA&#10;">
              <v:fill on="f" focussize="0,0"/>
              <v:stroke weight="1pt" color="#000000" miterlimit="8" joinstyle="miter"/>
              <v:imagedata o:title=""/>
              <o:lock v:ext="edit" aspectratio="f"/>
            </v:line>
          </w:pict>
        </mc:Fallback>
      </mc:AlternateContent>
    </w:r>
    <w:r>
      <w:rPr>
        <w:rFonts w:hint="default" w:ascii="Times New Roman" w:hAnsi="Times New Roman" w:cs="Times New Roman"/>
        <w:b/>
        <w:bCs/>
        <w:i/>
        <w:iCs/>
        <w:sz w:val="21"/>
        <w:szCs w:val="21"/>
        <w:lang w:val="en-US"/>
      </w:rPr>
      <w:t>HỌC SÂU HK1 2024-2025</w:t>
    </w:r>
  </w:p>
  <w:p w14:paraId="291514A1">
    <w:pPr>
      <w:pStyle w:val="40"/>
    </w:pPr>
  </w:p>
  <w:p w14:paraId="4AF44740">
    <w:pPr>
      <w:pStyle w:val="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3B186158"/>
    <w:multiLevelType w:val="multilevel"/>
    <w:tmpl w:val="3B186158"/>
    <w:lvl w:ilvl="0" w:tentative="0">
      <w:start w:val="1"/>
      <w:numFmt w:val="decimal"/>
      <w:suff w:val="space"/>
      <w:lvlText w:val="%1."/>
      <w:lvlJc w:val="left"/>
      <w:rPr>
        <w:rFonts w:hint="default"/>
        <w:b/>
        <w:bCs/>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43223"/>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00ED"/>
    <w:rsid w:val="007152D7"/>
    <w:rsid w:val="00746C14"/>
    <w:rsid w:val="007C2C59"/>
    <w:rsid w:val="00801F23"/>
    <w:rsid w:val="00837632"/>
    <w:rsid w:val="0085640F"/>
    <w:rsid w:val="008567AA"/>
    <w:rsid w:val="00892712"/>
    <w:rsid w:val="008A680A"/>
    <w:rsid w:val="008B0BB0"/>
    <w:rsid w:val="008D32D4"/>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9B3"/>
    <w:rsid w:val="00B24CF4"/>
    <w:rsid w:val="00B26993"/>
    <w:rsid w:val="00B4570C"/>
    <w:rsid w:val="00B5208C"/>
    <w:rsid w:val="00B74876"/>
    <w:rsid w:val="00BB7C2B"/>
    <w:rsid w:val="00BC1664"/>
    <w:rsid w:val="00BC2546"/>
    <w:rsid w:val="00BD1033"/>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0FA5578"/>
    <w:rsid w:val="00FB1955"/>
    <w:rsid w:val="010740BD"/>
    <w:rsid w:val="01423951"/>
    <w:rsid w:val="01820935"/>
    <w:rsid w:val="018F6A3E"/>
    <w:rsid w:val="01C32272"/>
    <w:rsid w:val="01F53D45"/>
    <w:rsid w:val="026E5883"/>
    <w:rsid w:val="02775E4F"/>
    <w:rsid w:val="02981BF3"/>
    <w:rsid w:val="02D26034"/>
    <w:rsid w:val="038B742A"/>
    <w:rsid w:val="038B765F"/>
    <w:rsid w:val="03A32C74"/>
    <w:rsid w:val="03B10EED"/>
    <w:rsid w:val="03D64FC1"/>
    <w:rsid w:val="03E17FEB"/>
    <w:rsid w:val="04046FCB"/>
    <w:rsid w:val="04246559"/>
    <w:rsid w:val="043D4E77"/>
    <w:rsid w:val="045647A9"/>
    <w:rsid w:val="046C279E"/>
    <w:rsid w:val="046C5A66"/>
    <w:rsid w:val="0497622F"/>
    <w:rsid w:val="049E0421"/>
    <w:rsid w:val="04AA7AB6"/>
    <w:rsid w:val="04BD7A22"/>
    <w:rsid w:val="05102A7C"/>
    <w:rsid w:val="051800EA"/>
    <w:rsid w:val="05790181"/>
    <w:rsid w:val="05AA7D89"/>
    <w:rsid w:val="063901C2"/>
    <w:rsid w:val="068B5A0C"/>
    <w:rsid w:val="069122EE"/>
    <w:rsid w:val="06B4338F"/>
    <w:rsid w:val="06D922CA"/>
    <w:rsid w:val="071C5FA3"/>
    <w:rsid w:val="072302BE"/>
    <w:rsid w:val="07414C7E"/>
    <w:rsid w:val="07547E4B"/>
    <w:rsid w:val="076E4620"/>
    <w:rsid w:val="07AE458E"/>
    <w:rsid w:val="07FE68AF"/>
    <w:rsid w:val="08B01ED0"/>
    <w:rsid w:val="08C848A1"/>
    <w:rsid w:val="08F700C6"/>
    <w:rsid w:val="098F0433"/>
    <w:rsid w:val="09C7489D"/>
    <w:rsid w:val="09E431C6"/>
    <w:rsid w:val="09E66AD6"/>
    <w:rsid w:val="0A2E2D1E"/>
    <w:rsid w:val="0A9358E8"/>
    <w:rsid w:val="0B2B38EB"/>
    <w:rsid w:val="0B340141"/>
    <w:rsid w:val="0B3864F3"/>
    <w:rsid w:val="0B63734C"/>
    <w:rsid w:val="0B707905"/>
    <w:rsid w:val="0C0945CB"/>
    <w:rsid w:val="0C0D7353"/>
    <w:rsid w:val="0C8D3125"/>
    <w:rsid w:val="0CA27BEC"/>
    <w:rsid w:val="0CD02781"/>
    <w:rsid w:val="0D2D5F3C"/>
    <w:rsid w:val="0DE6394D"/>
    <w:rsid w:val="0DF63CF6"/>
    <w:rsid w:val="0E1409F6"/>
    <w:rsid w:val="0F1E1CB3"/>
    <w:rsid w:val="0F590216"/>
    <w:rsid w:val="0F806638"/>
    <w:rsid w:val="0F9022FF"/>
    <w:rsid w:val="0FA53A62"/>
    <w:rsid w:val="10333DF2"/>
    <w:rsid w:val="10A741DE"/>
    <w:rsid w:val="10FA61E7"/>
    <w:rsid w:val="1113130F"/>
    <w:rsid w:val="11380DED"/>
    <w:rsid w:val="116F3C27"/>
    <w:rsid w:val="11771BFF"/>
    <w:rsid w:val="121B57EB"/>
    <w:rsid w:val="126452AC"/>
    <w:rsid w:val="12920887"/>
    <w:rsid w:val="12945E0A"/>
    <w:rsid w:val="129D4699"/>
    <w:rsid w:val="12DE5103"/>
    <w:rsid w:val="12FC46B3"/>
    <w:rsid w:val="13005A8E"/>
    <w:rsid w:val="131B16E4"/>
    <w:rsid w:val="135B24CE"/>
    <w:rsid w:val="137311EF"/>
    <w:rsid w:val="13922369"/>
    <w:rsid w:val="13941C69"/>
    <w:rsid w:val="139547DF"/>
    <w:rsid w:val="13DD7ADC"/>
    <w:rsid w:val="14733F9D"/>
    <w:rsid w:val="14E82F59"/>
    <w:rsid w:val="14EF6168"/>
    <w:rsid w:val="15012AC0"/>
    <w:rsid w:val="152813E0"/>
    <w:rsid w:val="152D5C4C"/>
    <w:rsid w:val="15451DDD"/>
    <w:rsid w:val="157712C4"/>
    <w:rsid w:val="15791A87"/>
    <w:rsid w:val="158D36E7"/>
    <w:rsid w:val="15AB3A63"/>
    <w:rsid w:val="15C106BE"/>
    <w:rsid w:val="15C44EC6"/>
    <w:rsid w:val="15F36A4A"/>
    <w:rsid w:val="161B58D5"/>
    <w:rsid w:val="16452C82"/>
    <w:rsid w:val="1658169C"/>
    <w:rsid w:val="1697741D"/>
    <w:rsid w:val="17060D55"/>
    <w:rsid w:val="174E3079"/>
    <w:rsid w:val="17852965"/>
    <w:rsid w:val="17C16766"/>
    <w:rsid w:val="17F1353D"/>
    <w:rsid w:val="18593B8F"/>
    <w:rsid w:val="189A2440"/>
    <w:rsid w:val="189D7A20"/>
    <w:rsid w:val="18B17E7F"/>
    <w:rsid w:val="18E45FED"/>
    <w:rsid w:val="19612842"/>
    <w:rsid w:val="19CE0DB0"/>
    <w:rsid w:val="1A174E2B"/>
    <w:rsid w:val="1AAE5354"/>
    <w:rsid w:val="1AB836E5"/>
    <w:rsid w:val="1AD244C0"/>
    <w:rsid w:val="1B1A668B"/>
    <w:rsid w:val="1B27179A"/>
    <w:rsid w:val="1B5979EB"/>
    <w:rsid w:val="1BB50104"/>
    <w:rsid w:val="1BEA4D5B"/>
    <w:rsid w:val="1BFC2A77"/>
    <w:rsid w:val="1C286DBE"/>
    <w:rsid w:val="1CA13205"/>
    <w:rsid w:val="1CF759BA"/>
    <w:rsid w:val="1CF83C14"/>
    <w:rsid w:val="1D851279"/>
    <w:rsid w:val="1DBB7A07"/>
    <w:rsid w:val="1DDD3DB8"/>
    <w:rsid w:val="1E5C100C"/>
    <w:rsid w:val="1E8611BD"/>
    <w:rsid w:val="1EE81578"/>
    <w:rsid w:val="1F385306"/>
    <w:rsid w:val="1F660A80"/>
    <w:rsid w:val="1F8D4ED2"/>
    <w:rsid w:val="1FD46B14"/>
    <w:rsid w:val="1FE70A63"/>
    <w:rsid w:val="1FEB3581"/>
    <w:rsid w:val="20577FCD"/>
    <w:rsid w:val="20671B65"/>
    <w:rsid w:val="207B2DC6"/>
    <w:rsid w:val="20820C62"/>
    <w:rsid w:val="20BE299A"/>
    <w:rsid w:val="20DC5E78"/>
    <w:rsid w:val="21310CE9"/>
    <w:rsid w:val="21820804"/>
    <w:rsid w:val="21DE782A"/>
    <w:rsid w:val="229E5EAD"/>
    <w:rsid w:val="22B76DBB"/>
    <w:rsid w:val="22C47F17"/>
    <w:rsid w:val="2316669C"/>
    <w:rsid w:val="231C3E29"/>
    <w:rsid w:val="238115CF"/>
    <w:rsid w:val="23922691"/>
    <w:rsid w:val="23D17CF2"/>
    <w:rsid w:val="24082B2D"/>
    <w:rsid w:val="24385891"/>
    <w:rsid w:val="245759A4"/>
    <w:rsid w:val="252C2672"/>
    <w:rsid w:val="257242FD"/>
    <w:rsid w:val="25776207"/>
    <w:rsid w:val="257E5B91"/>
    <w:rsid w:val="25AA7CDA"/>
    <w:rsid w:val="25D4529B"/>
    <w:rsid w:val="25DF4931"/>
    <w:rsid w:val="25F72072"/>
    <w:rsid w:val="2605123A"/>
    <w:rsid w:val="265D777E"/>
    <w:rsid w:val="268D694A"/>
    <w:rsid w:val="26904F49"/>
    <w:rsid w:val="26A934BF"/>
    <w:rsid w:val="26CA7DB2"/>
    <w:rsid w:val="273C404C"/>
    <w:rsid w:val="27424579"/>
    <w:rsid w:val="27CB31D8"/>
    <w:rsid w:val="283D5E35"/>
    <w:rsid w:val="285E01C8"/>
    <w:rsid w:val="28940FA3"/>
    <w:rsid w:val="28B40744"/>
    <w:rsid w:val="291134EF"/>
    <w:rsid w:val="291A2118"/>
    <w:rsid w:val="292E5E71"/>
    <w:rsid w:val="293933AF"/>
    <w:rsid w:val="294E3480"/>
    <w:rsid w:val="29523C51"/>
    <w:rsid w:val="29BE48F3"/>
    <w:rsid w:val="29CE74E7"/>
    <w:rsid w:val="2A0F15F8"/>
    <w:rsid w:val="2AA8488A"/>
    <w:rsid w:val="2AC17D86"/>
    <w:rsid w:val="2ACC15C7"/>
    <w:rsid w:val="2B004385"/>
    <w:rsid w:val="2B095AA2"/>
    <w:rsid w:val="2B1B6DC7"/>
    <w:rsid w:val="2B7924D3"/>
    <w:rsid w:val="2B7E35E9"/>
    <w:rsid w:val="2BA20995"/>
    <w:rsid w:val="2C4B09B5"/>
    <w:rsid w:val="2C4F3123"/>
    <w:rsid w:val="2C775033"/>
    <w:rsid w:val="2D4C4ADE"/>
    <w:rsid w:val="2D9A3811"/>
    <w:rsid w:val="2DC41141"/>
    <w:rsid w:val="2DF857E7"/>
    <w:rsid w:val="2DFA177E"/>
    <w:rsid w:val="2E3A7BAD"/>
    <w:rsid w:val="2E48330B"/>
    <w:rsid w:val="2E9F1625"/>
    <w:rsid w:val="2F146650"/>
    <w:rsid w:val="2F3634B4"/>
    <w:rsid w:val="2F665C5F"/>
    <w:rsid w:val="2F6A4E84"/>
    <w:rsid w:val="2F7D000B"/>
    <w:rsid w:val="2F8B2ACD"/>
    <w:rsid w:val="2FC260AC"/>
    <w:rsid w:val="2FD35FE3"/>
    <w:rsid w:val="302F391C"/>
    <w:rsid w:val="303E28B2"/>
    <w:rsid w:val="304A60A2"/>
    <w:rsid w:val="309D4327"/>
    <w:rsid w:val="312B04A3"/>
    <w:rsid w:val="31341609"/>
    <w:rsid w:val="318D619B"/>
    <w:rsid w:val="3198380B"/>
    <w:rsid w:val="31E970A4"/>
    <w:rsid w:val="31F80989"/>
    <w:rsid w:val="321B1D61"/>
    <w:rsid w:val="321E1594"/>
    <w:rsid w:val="325F6C63"/>
    <w:rsid w:val="32A203C1"/>
    <w:rsid w:val="330C174B"/>
    <w:rsid w:val="334B0167"/>
    <w:rsid w:val="33663C19"/>
    <w:rsid w:val="337E2747"/>
    <w:rsid w:val="33922CA9"/>
    <w:rsid w:val="33B65F28"/>
    <w:rsid w:val="3446446C"/>
    <w:rsid w:val="34807562"/>
    <w:rsid w:val="34A617A4"/>
    <w:rsid w:val="34CC4FAF"/>
    <w:rsid w:val="34F62C60"/>
    <w:rsid w:val="352C084C"/>
    <w:rsid w:val="354E0D01"/>
    <w:rsid w:val="356815AA"/>
    <w:rsid w:val="35730091"/>
    <w:rsid w:val="35E730F2"/>
    <w:rsid w:val="366303A1"/>
    <w:rsid w:val="36840A7D"/>
    <w:rsid w:val="36BE06ED"/>
    <w:rsid w:val="36C6306A"/>
    <w:rsid w:val="36D55D6B"/>
    <w:rsid w:val="36F76A0D"/>
    <w:rsid w:val="36FC7442"/>
    <w:rsid w:val="37861808"/>
    <w:rsid w:val="37CE5077"/>
    <w:rsid w:val="37F62EDD"/>
    <w:rsid w:val="383445DB"/>
    <w:rsid w:val="38C61316"/>
    <w:rsid w:val="38D23B45"/>
    <w:rsid w:val="3904348F"/>
    <w:rsid w:val="39453E84"/>
    <w:rsid w:val="394915ED"/>
    <w:rsid w:val="395A7472"/>
    <w:rsid w:val="395B6028"/>
    <w:rsid w:val="39BD3D6E"/>
    <w:rsid w:val="3A173B31"/>
    <w:rsid w:val="3A6A2756"/>
    <w:rsid w:val="3A9202A3"/>
    <w:rsid w:val="3ACA72AB"/>
    <w:rsid w:val="3ACE0108"/>
    <w:rsid w:val="3AF215C1"/>
    <w:rsid w:val="3B0350DF"/>
    <w:rsid w:val="3BC10995"/>
    <w:rsid w:val="3C557AFE"/>
    <w:rsid w:val="3CA27F74"/>
    <w:rsid w:val="3CAD2B7D"/>
    <w:rsid w:val="3D365E3D"/>
    <w:rsid w:val="3DA45043"/>
    <w:rsid w:val="3DBF40D8"/>
    <w:rsid w:val="3E016A21"/>
    <w:rsid w:val="3E133E18"/>
    <w:rsid w:val="3E3F5BC8"/>
    <w:rsid w:val="3E602562"/>
    <w:rsid w:val="3F430340"/>
    <w:rsid w:val="3F4D5267"/>
    <w:rsid w:val="3F980E7B"/>
    <w:rsid w:val="3FB33543"/>
    <w:rsid w:val="3FC11F5E"/>
    <w:rsid w:val="3FCA52FB"/>
    <w:rsid w:val="3FE673DF"/>
    <w:rsid w:val="3FFB7D85"/>
    <w:rsid w:val="40057CA5"/>
    <w:rsid w:val="401857D6"/>
    <w:rsid w:val="403533E2"/>
    <w:rsid w:val="40416B7A"/>
    <w:rsid w:val="405E48B5"/>
    <w:rsid w:val="409F01E1"/>
    <w:rsid w:val="40CE724E"/>
    <w:rsid w:val="40E04B80"/>
    <w:rsid w:val="411C5418"/>
    <w:rsid w:val="411E7700"/>
    <w:rsid w:val="41296BFC"/>
    <w:rsid w:val="41356808"/>
    <w:rsid w:val="418D1221"/>
    <w:rsid w:val="41C837F8"/>
    <w:rsid w:val="41E740AD"/>
    <w:rsid w:val="42487D0C"/>
    <w:rsid w:val="42772697"/>
    <w:rsid w:val="43EB387E"/>
    <w:rsid w:val="443E0904"/>
    <w:rsid w:val="447A1E68"/>
    <w:rsid w:val="44970113"/>
    <w:rsid w:val="44F15195"/>
    <w:rsid w:val="452E55D2"/>
    <w:rsid w:val="455A36D4"/>
    <w:rsid w:val="45643FE4"/>
    <w:rsid w:val="461A28EF"/>
    <w:rsid w:val="461E170B"/>
    <w:rsid w:val="46277F1D"/>
    <w:rsid w:val="464A1597"/>
    <w:rsid w:val="464B6395"/>
    <w:rsid w:val="467F70FA"/>
    <w:rsid w:val="46C9712E"/>
    <w:rsid w:val="46F37F73"/>
    <w:rsid w:val="470C48A7"/>
    <w:rsid w:val="471C58DE"/>
    <w:rsid w:val="47205296"/>
    <w:rsid w:val="47221787"/>
    <w:rsid w:val="474A7E99"/>
    <w:rsid w:val="475D5424"/>
    <w:rsid w:val="47837D3D"/>
    <w:rsid w:val="47E328E8"/>
    <w:rsid w:val="4825522B"/>
    <w:rsid w:val="482D3E87"/>
    <w:rsid w:val="48483FF3"/>
    <w:rsid w:val="489B4EA1"/>
    <w:rsid w:val="48A779B6"/>
    <w:rsid w:val="48F232BB"/>
    <w:rsid w:val="49366D6C"/>
    <w:rsid w:val="494E5765"/>
    <w:rsid w:val="496B20AA"/>
    <w:rsid w:val="4A464D9A"/>
    <w:rsid w:val="4A5019A5"/>
    <w:rsid w:val="4A5F5A11"/>
    <w:rsid w:val="4B21661C"/>
    <w:rsid w:val="4B580B35"/>
    <w:rsid w:val="4B5C462F"/>
    <w:rsid w:val="4BBA4D0E"/>
    <w:rsid w:val="4BF33004"/>
    <w:rsid w:val="4CC96309"/>
    <w:rsid w:val="4CD20D18"/>
    <w:rsid w:val="4D396A5F"/>
    <w:rsid w:val="4D7B7EAC"/>
    <w:rsid w:val="4E00263F"/>
    <w:rsid w:val="4E031912"/>
    <w:rsid w:val="4E2236B2"/>
    <w:rsid w:val="4E4107C9"/>
    <w:rsid w:val="4E547B90"/>
    <w:rsid w:val="4E925476"/>
    <w:rsid w:val="4EB710E1"/>
    <w:rsid w:val="4FA61A93"/>
    <w:rsid w:val="50124AB3"/>
    <w:rsid w:val="50245AB2"/>
    <w:rsid w:val="502A1D14"/>
    <w:rsid w:val="502D711A"/>
    <w:rsid w:val="50525457"/>
    <w:rsid w:val="50CA3508"/>
    <w:rsid w:val="50CC248F"/>
    <w:rsid w:val="50CD1806"/>
    <w:rsid w:val="50F56E5E"/>
    <w:rsid w:val="51114222"/>
    <w:rsid w:val="513D439B"/>
    <w:rsid w:val="51871BB3"/>
    <w:rsid w:val="524A4982"/>
    <w:rsid w:val="52990A97"/>
    <w:rsid w:val="52A87B2A"/>
    <w:rsid w:val="530D61A7"/>
    <w:rsid w:val="530F07D3"/>
    <w:rsid w:val="53124FDB"/>
    <w:rsid w:val="531C58EA"/>
    <w:rsid w:val="53273C7B"/>
    <w:rsid w:val="536C5EBC"/>
    <w:rsid w:val="53A0483E"/>
    <w:rsid w:val="53A15B43"/>
    <w:rsid w:val="53B47B37"/>
    <w:rsid w:val="53BC2CEE"/>
    <w:rsid w:val="53C5457E"/>
    <w:rsid w:val="53CB1124"/>
    <w:rsid w:val="53EB143A"/>
    <w:rsid w:val="543E788E"/>
    <w:rsid w:val="545A24A8"/>
    <w:rsid w:val="54655E06"/>
    <w:rsid w:val="54972DB4"/>
    <w:rsid w:val="54DD73C8"/>
    <w:rsid w:val="551E6B2A"/>
    <w:rsid w:val="553B0720"/>
    <w:rsid w:val="55664241"/>
    <w:rsid w:val="55777CC8"/>
    <w:rsid w:val="557F72A0"/>
    <w:rsid w:val="558C7A4D"/>
    <w:rsid w:val="55A27564"/>
    <w:rsid w:val="55E56234"/>
    <w:rsid w:val="56091A90"/>
    <w:rsid w:val="56114DE8"/>
    <w:rsid w:val="563546B0"/>
    <w:rsid w:val="567D5ECD"/>
    <w:rsid w:val="571B5F1F"/>
    <w:rsid w:val="57204800"/>
    <w:rsid w:val="57685710"/>
    <w:rsid w:val="57811AFA"/>
    <w:rsid w:val="5796247D"/>
    <w:rsid w:val="57A31556"/>
    <w:rsid w:val="57BC34FD"/>
    <w:rsid w:val="58FF53CC"/>
    <w:rsid w:val="590B68F5"/>
    <w:rsid w:val="59442E81"/>
    <w:rsid w:val="5967213C"/>
    <w:rsid w:val="59804265"/>
    <w:rsid w:val="598C48FA"/>
    <w:rsid w:val="59B03DDE"/>
    <w:rsid w:val="59BE2812"/>
    <w:rsid w:val="59CD1728"/>
    <w:rsid w:val="59D6437F"/>
    <w:rsid w:val="5A2E0476"/>
    <w:rsid w:val="5AE55F57"/>
    <w:rsid w:val="5B1D3D8B"/>
    <w:rsid w:val="5B9E1D5B"/>
    <w:rsid w:val="5C0A6E8C"/>
    <w:rsid w:val="5C6D7659"/>
    <w:rsid w:val="5C7051AA"/>
    <w:rsid w:val="5C736F8B"/>
    <w:rsid w:val="5CB163A0"/>
    <w:rsid w:val="5CBD21B3"/>
    <w:rsid w:val="5CD821BC"/>
    <w:rsid w:val="5D104681"/>
    <w:rsid w:val="5DA25288"/>
    <w:rsid w:val="5E0F1C0D"/>
    <w:rsid w:val="5E242673"/>
    <w:rsid w:val="5E2C4717"/>
    <w:rsid w:val="5E365E3B"/>
    <w:rsid w:val="5E9A6427"/>
    <w:rsid w:val="5EA97545"/>
    <w:rsid w:val="5EFC2E4E"/>
    <w:rsid w:val="5F0E1A83"/>
    <w:rsid w:val="5F694017"/>
    <w:rsid w:val="5F816B3B"/>
    <w:rsid w:val="5F901C5C"/>
    <w:rsid w:val="5FAF541F"/>
    <w:rsid w:val="6008663C"/>
    <w:rsid w:val="6054424F"/>
    <w:rsid w:val="60CA4511"/>
    <w:rsid w:val="60E70C20"/>
    <w:rsid w:val="613876CD"/>
    <w:rsid w:val="615F7CCE"/>
    <w:rsid w:val="6170126D"/>
    <w:rsid w:val="624532D2"/>
    <w:rsid w:val="62773DC1"/>
    <w:rsid w:val="62DA00CF"/>
    <w:rsid w:val="62DA71BA"/>
    <w:rsid w:val="63026180"/>
    <w:rsid w:val="634268CF"/>
    <w:rsid w:val="636263E4"/>
    <w:rsid w:val="63C33BC6"/>
    <w:rsid w:val="64533A6D"/>
    <w:rsid w:val="64627AED"/>
    <w:rsid w:val="649E1F3D"/>
    <w:rsid w:val="64D50279"/>
    <w:rsid w:val="65305110"/>
    <w:rsid w:val="65420B1A"/>
    <w:rsid w:val="65A75EDC"/>
    <w:rsid w:val="65C37F02"/>
    <w:rsid w:val="661C6631"/>
    <w:rsid w:val="666A58BA"/>
    <w:rsid w:val="66B12615"/>
    <w:rsid w:val="66E37F4F"/>
    <w:rsid w:val="67710EC2"/>
    <w:rsid w:val="677E3A5B"/>
    <w:rsid w:val="678533E6"/>
    <w:rsid w:val="67953680"/>
    <w:rsid w:val="67955334"/>
    <w:rsid w:val="6844471E"/>
    <w:rsid w:val="68522888"/>
    <w:rsid w:val="685459A6"/>
    <w:rsid w:val="68751207"/>
    <w:rsid w:val="68C006D4"/>
    <w:rsid w:val="68C462F1"/>
    <w:rsid w:val="68C869CA"/>
    <w:rsid w:val="69083E29"/>
    <w:rsid w:val="69112B6D"/>
    <w:rsid w:val="694158BA"/>
    <w:rsid w:val="6942333C"/>
    <w:rsid w:val="69981651"/>
    <w:rsid w:val="69DD7064"/>
    <w:rsid w:val="69E37643"/>
    <w:rsid w:val="69F543AD"/>
    <w:rsid w:val="6A0C175E"/>
    <w:rsid w:val="6A1C5DDE"/>
    <w:rsid w:val="6A9F6B82"/>
    <w:rsid w:val="6ABC062A"/>
    <w:rsid w:val="6AC95741"/>
    <w:rsid w:val="6AE34B4E"/>
    <w:rsid w:val="6B0C74AF"/>
    <w:rsid w:val="6B4F341C"/>
    <w:rsid w:val="6BE64EB6"/>
    <w:rsid w:val="6BE7711D"/>
    <w:rsid w:val="6C110C0F"/>
    <w:rsid w:val="6C444F0C"/>
    <w:rsid w:val="6C845EBC"/>
    <w:rsid w:val="6CC2700A"/>
    <w:rsid w:val="6CC83FFB"/>
    <w:rsid w:val="6CD00095"/>
    <w:rsid w:val="6D600288"/>
    <w:rsid w:val="6D610FF4"/>
    <w:rsid w:val="6D981E62"/>
    <w:rsid w:val="6DC1541F"/>
    <w:rsid w:val="6E564E4C"/>
    <w:rsid w:val="6F6224EC"/>
    <w:rsid w:val="6F656240"/>
    <w:rsid w:val="6F8771F3"/>
    <w:rsid w:val="6F972386"/>
    <w:rsid w:val="6F9B2726"/>
    <w:rsid w:val="6FF07C32"/>
    <w:rsid w:val="704D384F"/>
    <w:rsid w:val="70653978"/>
    <w:rsid w:val="70670B75"/>
    <w:rsid w:val="70757CA8"/>
    <w:rsid w:val="709C6C3E"/>
    <w:rsid w:val="709F4143"/>
    <w:rsid w:val="70CB2D73"/>
    <w:rsid w:val="71EF5179"/>
    <w:rsid w:val="72176391"/>
    <w:rsid w:val="721F4672"/>
    <w:rsid w:val="72233A82"/>
    <w:rsid w:val="725455B8"/>
    <w:rsid w:val="72816F46"/>
    <w:rsid w:val="72BF19FC"/>
    <w:rsid w:val="72C20D55"/>
    <w:rsid w:val="731E0651"/>
    <w:rsid w:val="736D33EC"/>
    <w:rsid w:val="73B10EE9"/>
    <w:rsid w:val="73E86FB1"/>
    <w:rsid w:val="73F43927"/>
    <w:rsid w:val="73F7554E"/>
    <w:rsid w:val="746F26E3"/>
    <w:rsid w:val="747247FB"/>
    <w:rsid w:val="74936A51"/>
    <w:rsid w:val="74A72748"/>
    <w:rsid w:val="74F11DAB"/>
    <w:rsid w:val="756A19BC"/>
    <w:rsid w:val="75E7607E"/>
    <w:rsid w:val="760D0CD1"/>
    <w:rsid w:val="76742E19"/>
    <w:rsid w:val="76F847E9"/>
    <w:rsid w:val="775D1F5A"/>
    <w:rsid w:val="77640A6E"/>
    <w:rsid w:val="77C56C4E"/>
    <w:rsid w:val="77F83C6D"/>
    <w:rsid w:val="77FD7ADA"/>
    <w:rsid w:val="78240EAC"/>
    <w:rsid w:val="783E1A56"/>
    <w:rsid w:val="784A2FF2"/>
    <w:rsid w:val="78852D82"/>
    <w:rsid w:val="78880AE2"/>
    <w:rsid w:val="78A56E7C"/>
    <w:rsid w:val="78EE0E61"/>
    <w:rsid w:val="78FE2D8D"/>
    <w:rsid w:val="796108B4"/>
    <w:rsid w:val="79710B4E"/>
    <w:rsid w:val="797733A9"/>
    <w:rsid w:val="79A7598D"/>
    <w:rsid w:val="79E93803"/>
    <w:rsid w:val="79EA1A55"/>
    <w:rsid w:val="79F205CB"/>
    <w:rsid w:val="7A8A0378"/>
    <w:rsid w:val="7A9E7D4B"/>
    <w:rsid w:val="7AAC5052"/>
    <w:rsid w:val="7AD149C3"/>
    <w:rsid w:val="7B1511FF"/>
    <w:rsid w:val="7B831833"/>
    <w:rsid w:val="7B912D47"/>
    <w:rsid w:val="7C055E42"/>
    <w:rsid w:val="7C9B6A7C"/>
    <w:rsid w:val="7D2D1788"/>
    <w:rsid w:val="7DAF331C"/>
    <w:rsid w:val="7DFC793D"/>
    <w:rsid w:val="7E2458E7"/>
    <w:rsid w:val="7E78432D"/>
    <w:rsid w:val="7EE22F44"/>
    <w:rsid w:val="7FAE329F"/>
    <w:rsid w:val="7FE37BC9"/>
    <w:rsid w:val="7FE728A3"/>
    <w:rsid w:val="7FE916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1</Lines>
  <Paragraphs>1</Paragraphs>
  <TotalTime>13</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2023-09-29T16:01:00Z</dcterms:created>
  <dc:creator>Le Tuan Dat B2113328</dc:creator>
  <cp:lastModifiedBy>Le Tuan Dat B2113328</cp:lastModifiedBy>
  <dcterms:modified xsi:type="dcterms:W3CDTF">2024-10-27T15:41:08Z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ADB3141C246F402FAC54B9D15B303429_12</vt:lpwstr>
  </property>
</Properties>
</file>