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spacing w:after="120" w:line="288" w:lineRule="auto"/>
        <w:ind w:left="720"/>
        <w:jc w:val="center"/>
        <w:rPr>
          <w:b/>
        </w:rPr>
      </w:pPr>
      <w:bookmarkStart w:id="0" w:name="_gjdgxs" w:colFirst="0" w:colLast="0"/>
      <w:bookmarkEnd w:id="0"/>
      <w:r>
        <w:rPr>
          <w:b/>
          <w:rtl w:val="0"/>
        </w:rPr>
        <w:tab/>
      </w:r>
      <w:r>
        <w:rPr>
          <w:b/>
          <w:rtl w:val="0"/>
        </w:rPr>
        <w:t>LAB 3</w:t>
      </w:r>
    </w:p>
    <w:p w14:paraId="00000002">
      <w:pPr>
        <w:pageBreakBefore w:val="0"/>
        <w:spacing w:after="120" w:line="288" w:lineRule="auto"/>
        <w:ind w:left="720"/>
        <w:jc w:val="center"/>
        <w:rPr>
          <w:b/>
        </w:rPr>
      </w:pPr>
      <w:bookmarkStart w:id="1" w:name="_lp3kkwlvqig6" w:colFirst="0" w:colLast="0"/>
      <w:bookmarkEnd w:id="1"/>
      <w:r>
        <w:rPr>
          <w:b/>
          <w:rtl w:val="0"/>
        </w:rPr>
        <w:t>SỬ DỤNG SHELL SCRIPTING, QUẢN LÝ TIẾN TRÌNH, TẬP TIN NHẬT KÝ HỆ THỐNG</w:t>
      </w:r>
    </w:p>
    <w:p w14:paraId="00000003">
      <w:pPr>
        <w:pageBreakBefore w:val="0"/>
        <w:spacing w:after="120" w:line="288" w:lineRule="auto"/>
        <w:jc w:val="both"/>
        <w:rPr>
          <w:rFonts w:ascii="Times New Roman" w:hAnsi="Times New Roman" w:eastAsia="Times New Roman" w:cs="Times New Roman"/>
        </w:rPr>
      </w:pPr>
    </w:p>
    <w:tbl>
      <w:tblPr>
        <w:tblStyle w:val="14"/>
        <w:tblW w:w="9435" w:type="dxa"/>
        <w:tblInd w:w="-11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15" w:type="dxa"/>
          <w:bottom w:w="0" w:type="dxa"/>
          <w:right w:w="115" w:type="dxa"/>
        </w:tblCellMar>
      </w:tblPr>
      <w:tblGrid>
        <w:gridCol w:w="9435"/>
      </w:tblGrid>
      <w:tr w14:paraId="24B611C9">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15" w:type="dxa"/>
            <w:bottom w:w="0" w:type="dxa"/>
            <w:right w:w="115" w:type="dxa"/>
          </w:tblCellMar>
        </w:tblPrEx>
        <w:tc>
          <w:tcPr>
            <w:shd w:val="clear" w:color="auto" w:fill="E6E6E6"/>
          </w:tcPr>
          <w:p w14:paraId="00000004">
            <w:pPr>
              <w:pageBreakBefore w:val="0"/>
              <w:spacing w:before="120" w:after="120" w:line="288" w:lineRule="auto"/>
              <w:ind w:left="720"/>
              <w:jc w:val="both"/>
              <w:rPr>
                <w:rFonts w:hint="default"/>
                <w:b/>
                <w:bCs/>
                <w:lang w:val="en-US"/>
              </w:rPr>
            </w:pPr>
            <w:r>
              <w:rPr>
                <w:rtl w:val="0"/>
              </w:rPr>
              <w:t>Họ tên và MSSV:</w:t>
            </w:r>
            <w:r>
              <w:rPr>
                <w:rFonts w:hint="default"/>
                <w:rtl w:val="0"/>
                <w:lang w:val="en-US"/>
              </w:rPr>
              <w:t xml:space="preserve"> </w:t>
            </w:r>
            <w:r>
              <w:rPr>
                <w:rFonts w:hint="default"/>
                <w:b/>
                <w:bCs/>
                <w:rtl w:val="0"/>
                <w:lang w:val="en-US"/>
              </w:rPr>
              <w:t>Lê Tuấn Đạt</w:t>
            </w:r>
          </w:p>
          <w:p w14:paraId="00000005">
            <w:pPr>
              <w:pageBreakBefore w:val="0"/>
              <w:spacing w:before="120" w:after="120" w:line="288" w:lineRule="auto"/>
              <w:ind w:left="720"/>
              <w:jc w:val="both"/>
              <w:rPr>
                <w:rFonts w:hint="default"/>
                <w:b/>
                <w:bCs/>
                <w:lang w:val="en-US"/>
              </w:rPr>
            </w:pPr>
            <w:r>
              <w:rPr>
                <w:rtl w:val="0"/>
              </w:rPr>
              <w:t xml:space="preserve">Nhóm học phần: </w:t>
            </w:r>
            <w:r>
              <w:rPr>
                <w:rFonts w:hint="default"/>
                <w:b/>
                <w:bCs/>
                <w:rtl w:val="0"/>
                <w:lang w:val="en-US"/>
              </w:rPr>
              <w:t>CT17906</w:t>
            </w:r>
          </w:p>
        </w:tc>
      </w:tr>
    </w:tbl>
    <w:p w14:paraId="00000006">
      <w:pPr>
        <w:spacing w:after="120" w:line="288" w:lineRule="auto"/>
        <w:ind w:left="720" w:firstLine="0"/>
        <w:jc w:val="both"/>
        <w:rPr>
          <w:i/>
          <w:color w:val="FF0000"/>
        </w:rPr>
      </w:pPr>
    </w:p>
    <w:p w14:paraId="00000007">
      <w:pPr>
        <w:numPr>
          <w:ilvl w:val="0"/>
          <w:numId w:val="1"/>
        </w:numPr>
        <w:spacing w:after="0" w:afterAutospacing="0" w:line="288" w:lineRule="auto"/>
        <w:ind w:left="720" w:hanging="360"/>
        <w:jc w:val="both"/>
        <w:rPr>
          <w:i/>
          <w:color w:val="FF0000"/>
        </w:rPr>
      </w:pPr>
      <w:r>
        <w:rPr>
          <w:i/>
          <w:color w:val="FF0000"/>
          <w:rtl w:val="0"/>
        </w:rPr>
        <w:t>Các sinh viên bị phát hiện sao chép bài của nhau sẽ nhận 0đ cho tất cả bài thực hành của môn này.</w:t>
      </w:r>
    </w:p>
    <w:p w14:paraId="00000008">
      <w:pPr>
        <w:numPr>
          <w:ilvl w:val="0"/>
          <w:numId w:val="1"/>
        </w:numPr>
        <w:spacing w:after="0" w:afterAutospacing="0" w:line="288" w:lineRule="auto"/>
        <w:ind w:left="720" w:hanging="360"/>
        <w:jc w:val="both"/>
        <w:rPr>
          <w:i/>
          <w:color w:val="FF0000"/>
        </w:rPr>
      </w:pPr>
      <w:r>
        <w:rPr>
          <w:i/>
          <w:color w:val="0000FF"/>
          <w:rtl w:val="0"/>
        </w:rPr>
        <w:t>Bài nộp phải ở dạng PDF</w:t>
      </w:r>
      <w:r>
        <w:rPr>
          <w:i/>
          <w:color w:val="FF0000"/>
          <w:rtl w:val="0"/>
        </w:rPr>
        <w:t xml:space="preserve">, hình minh họa phải rõ ràng chi tiết. </w:t>
      </w:r>
      <w:r>
        <w:rPr>
          <w:color w:val="FF0000"/>
          <w:rtl w:val="0"/>
        </w:rPr>
        <w:t>Hình minh hoạ chỉ cần chụp ở nội dung thực hiện, không chụp toàn màn hình.</w:t>
      </w:r>
    </w:p>
    <w:p w14:paraId="00000009">
      <w:pPr>
        <w:numPr>
          <w:ilvl w:val="0"/>
          <w:numId w:val="1"/>
        </w:numPr>
        <w:spacing w:after="120" w:line="288" w:lineRule="auto"/>
        <w:ind w:left="720" w:hanging="360"/>
        <w:jc w:val="both"/>
        <w:rPr>
          <w:color w:val="FF0000"/>
        </w:rPr>
      </w:pPr>
      <w:r>
        <w:rPr>
          <w:i/>
          <w:color w:val="FF0000"/>
          <w:rtl w:val="0"/>
        </w:rPr>
        <w:t xml:space="preserve"> Video hướng dẫn ở cuối bài.</w:t>
      </w:r>
    </w:p>
    <w:p w14:paraId="0000000A">
      <w:pPr>
        <w:pageBreakBefore w:val="0"/>
        <w:spacing w:after="120" w:line="288" w:lineRule="auto"/>
        <w:ind w:firstLine="720"/>
        <w:jc w:val="both"/>
        <w:rPr>
          <w:i/>
          <w:color w:val="FF0000"/>
        </w:rPr>
      </w:pPr>
    </w:p>
    <w:p w14:paraId="0000000B">
      <w:pPr>
        <w:pageBreakBefore w:val="0"/>
        <w:numPr>
          <w:ilvl w:val="0"/>
          <w:numId w:val="2"/>
        </w:numPr>
        <w:ind w:left="720" w:hanging="360"/>
        <w:jc w:val="both"/>
        <w:rPr>
          <w:b/>
        </w:rPr>
      </w:pPr>
      <w:r>
        <w:rPr>
          <w:b/>
          <w:rtl w:val="0"/>
        </w:rPr>
        <w:t xml:space="preserve"> Cài đặt CentOS</w:t>
      </w:r>
    </w:p>
    <w:p w14:paraId="0000000C">
      <w:pPr>
        <w:ind w:firstLine="720"/>
        <w:jc w:val="both"/>
        <w:rPr>
          <w:b/>
        </w:rPr>
      </w:pPr>
      <w:r>
        <w:rPr>
          <w:rtl w:val="0"/>
        </w:rPr>
        <w:t xml:space="preserve">Thực hiện cài đặt CentOS 9 Stream vào máy tính cá nhân (hoặc máy ảo) của bạn </w:t>
      </w:r>
      <w:r>
        <w:rPr>
          <w:color w:val="FF0000"/>
          <w:rtl w:val="0"/>
        </w:rPr>
        <w:t>nếu cần</w:t>
      </w:r>
      <w:r>
        <w:rPr>
          <w:rtl w:val="0"/>
        </w:rPr>
        <w:t xml:space="preserve"> (KHÔNG cần chụp hình minh họa).</w:t>
      </w:r>
    </w:p>
    <w:p w14:paraId="0000000D">
      <w:pPr>
        <w:pageBreakBefore w:val="0"/>
        <w:ind w:firstLine="720"/>
        <w:jc w:val="both"/>
      </w:pPr>
    </w:p>
    <w:p w14:paraId="0000000E">
      <w:pPr>
        <w:pageBreakBefore w:val="0"/>
        <w:numPr>
          <w:ilvl w:val="0"/>
          <w:numId w:val="2"/>
        </w:numPr>
        <w:ind w:left="720" w:hanging="360"/>
        <w:jc w:val="both"/>
        <w:rPr>
          <w:b/>
        </w:rPr>
      </w:pPr>
      <w:r>
        <w:rPr>
          <w:b/>
          <w:rtl w:val="0"/>
        </w:rPr>
        <w:t>Shell scripting</w:t>
      </w:r>
    </w:p>
    <w:p w14:paraId="0000000F">
      <w:pPr>
        <w:pageBreakBefore w:val="0"/>
        <w:numPr>
          <w:ilvl w:val="1"/>
          <w:numId w:val="2"/>
        </w:numPr>
        <w:ind w:left="1440" w:hanging="360"/>
        <w:jc w:val="both"/>
        <w:rPr>
          <w:b/>
        </w:rPr>
      </w:pPr>
      <w:r>
        <w:rPr>
          <w:rtl w:val="0"/>
        </w:rPr>
        <w:t>Thực hiện các lệnh bên dưới và cho biết ý nghĩa của chúng (chụp hình minh hoạ):</w:t>
      </w:r>
    </w:p>
    <w:p w14:paraId="00000010">
      <w:pPr>
        <w:pageBreakBefore w:val="0"/>
        <w:ind w:left="1440" w:firstLine="0"/>
        <w:jc w:val="both"/>
        <w:rPr>
          <w:rFonts w:hint="default" w:ascii="Times New Roman" w:hAnsi="Times New Roman" w:eastAsia="Courier New" w:cs="Times New Roman"/>
          <w:rtl w:val="0"/>
          <w:lang w:val="en-US"/>
        </w:rPr>
      </w:pPr>
      <w:r>
        <w:rPr>
          <w:rFonts w:hint="default" w:ascii="Courier New" w:hAnsi="Courier New" w:eastAsia="Courier New" w:cs="Courier New"/>
          <w:rtl w:val="0"/>
          <w:lang w:val="en-US"/>
        </w:rPr>
        <w:t>h</w:t>
      </w:r>
      <w:r>
        <w:rPr>
          <w:rFonts w:ascii="Courier New" w:hAnsi="Courier New" w:eastAsia="Courier New" w:cs="Courier New"/>
          <w:rtl w:val="0"/>
        </w:rPr>
        <w:t>ostname</w:t>
      </w:r>
      <w:r>
        <w:rPr>
          <w:rFonts w:hint="default" w:ascii="Courier New" w:hAnsi="Courier New" w:eastAsia="Courier New" w:cs="Courier New"/>
          <w:rtl w:val="0"/>
          <w:lang w:val="en-US"/>
        </w:rPr>
        <w:t>: Hiển thị tên của hệ thống</w:t>
      </w:r>
    </w:p>
    <w:p w14:paraId="1F919D27">
      <w:pPr>
        <w:pageBreakBefore w:val="0"/>
        <w:jc w:val="center"/>
        <w:rPr>
          <w:rFonts w:hint="default" w:ascii="Times New Roman" w:hAnsi="Times New Roman" w:eastAsia="Courier New" w:cs="Times New Roman"/>
          <w:rtl w:val="0"/>
          <w:lang w:val="en-US"/>
        </w:rPr>
      </w:pPr>
      <w:r>
        <w:drawing>
          <wp:inline distT="0" distB="0" distL="114300" distR="114300">
            <wp:extent cx="5715000" cy="108585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15000" cy="1085850"/>
                    </a:xfrm>
                    <a:prstGeom prst="rect">
                      <a:avLst/>
                    </a:prstGeom>
                    <a:noFill/>
                    <a:ln>
                      <a:noFill/>
                    </a:ln>
                  </pic:spPr>
                </pic:pic>
              </a:graphicData>
            </a:graphic>
          </wp:inline>
        </w:drawing>
      </w:r>
    </w:p>
    <w:p w14:paraId="6FB6B46A">
      <w:pPr>
        <w:pageBreakBefore w:val="0"/>
        <w:ind w:left="1440" w:firstLine="0"/>
        <w:jc w:val="both"/>
        <w:rPr>
          <w:rFonts w:ascii="Courier New" w:hAnsi="Courier New" w:eastAsia="Courier New" w:cs="Courier New"/>
          <w:rtl w:val="0"/>
        </w:rPr>
      </w:pPr>
    </w:p>
    <w:p w14:paraId="00000011">
      <w:pPr>
        <w:pageBreakBefore w:val="0"/>
        <w:ind w:left="1440" w:firstLine="0"/>
        <w:jc w:val="both"/>
        <w:rPr>
          <w:rFonts w:hint="default" w:ascii="Courier New" w:hAnsi="Courier New" w:eastAsia="Courier New" w:cs="Courier New"/>
          <w:rtl w:val="0"/>
          <w:lang w:val="en-US"/>
        </w:rPr>
      </w:pPr>
      <w:r>
        <w:rPr>
          <w:rFonts w:ascii="Courier New" w:hAnsi="Courier New" w:eastAsia="Courier New" w:cs="Courier New"/>
          <w:rtl w:val="0"/>
        </w:rPr>
        <w:t>hostname -I</w:t>
      </w:r>
      <w:r>
        <w:rPr>
          <w:rFonts w:hint="default" w:ascii="Courier New" w:hAnsi="Courier New" w:eastAsia="Courier New" w:cs="Courier New"/>
          <w:rtl w:val="0"/>
          <w:lang w:val="en-US"/>
        </w:rPr>
        <w:t>: In ra địa ch</w:t>
      </w:r>
      <w:bookmarkStart w:id="2" w:name="_GoBack"/>
      <w:bookmarkEnd w:id="2"/>
      <w:r>
        <w:rPr>
          <w:rFonts w:hint="default" w:ascii="Courier New" w:hAnsi="Courier New" w:eastAsia="Courier New" w:cs="Courier New"/>
          <w:rtl w:val="0"/>
          <w:lang w:val="en-US"/>
        </w:rPr>
        <w:t>ỉ IP của máy.</w:t>
      </w:r>
    </w:p>
    <w:p w14:paraId="6012307B">
      <w:pPr>
        <w:pageBreakBefore w:val="0"/>
        <w:jc w:val="center"/>
        <w:rPr>
          <w:rFonts w:hint="default" w:ascii="Courier New" w:hAnsi="Courier New" w:eastAsia="Courier New" w:cs="Courier New"/>
          <w:rtl w:val="0"/>
          <w:lang w:val="en-US"/>
        </w:rPr>
      </w:pPr>
      <w:r>
        <w:drawing>
          <wp:inline distT="0" distB="0" distL="114300" distR="114300">
            <wp:extent cx="5391150" cy="101917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391150" cy="1019175"/>
                    </a:xfrm>
                    <a:prstGeom prst="rect">
                      <a:avLst/>
                    </a:prstGeom>
                    <a:noFill/>
                    <a:ln>
                      <a:noFill/>
                    </a:ln>
                  </pic:spPr>
                </pic:pic>
              </a:graphicData>
            </a:graphic>
          </wp:inline>
        </w:drawing>
      </w:r>
    </w:p>
    <w:p w14:paraId="3B99832E">
      <w:pPr>
        <w:pageBreakBefore w:val="0"/>
        <w:ind w:left="1440" w:firstLine="0"/>
        <w:jc w:val="both"/>
        <w:rPr>
          <w:rFonts w:ascii="Courier New" w:hAnsi="Courier New" w:eastAsia="Courier New" w:cs="Courier New"/>
          <w:rtl w:val="0"/>
        </w:rPr>
      </w:pPr>
    </w:p>
    <w:p w14:paraId="5EF2CEF7">
      <w:pPr>
        <w:pageBreakBefore w:val="0"/>
        <w:ind w:left="1440" w:firstLine="0"/>
        <w:jc w:val="both"/>
        <w:rPr>
          <w:rFonts w:ascii="Courier New" w:hAnsi="Courier New" w:eastAsia="Courier New" w:cs="Courier New"/>
          <w:rtl w:val="0"/>
        </w:rPr>
      </w:pPr>
    </w:p>
    <w:p w14:paraId="7560592F">
      <w:pPr>
        <w:pageBreakBefore w:val="0"/>
        <w:ind w:left="1440" w:firstLine="0"/>
        <w:jc w:val="both"/>
        <w:rPr>
          <w:rFonts w:ascii="Courier New" w:hAnsi="Courier New" w:eastAsia="Courier New" w:cs="Courier New"/>
          <w:rtl w:val="0"/>
        </w:rPr>
      </w:pPr>
    </w:p>
    <w:p w14:paraId="29E90030">
      <w:pPr>
        <w:pageBreakBefore w:val="0"/>
        <w:ind w:left="1440" w:firstLine="0"/>
        <w:jc w:val="both"/>
        <w:rPr>
          <w:rFonts w:ascii="Courier New" w:hAnsi="Courier New" w:eastAsia="Courier New" w:cs="Courier New"/>
          <w:rtl w:val="0"/>
        </w:rPr>
      </w:pPr>
    </w:p>
    <w:p w14:paraId="71D072AC">
      <w:pPr>
        <w:pageBreakBefore w:val="0"/>
        <w:ind w:left="1440" w:firstLine="0"/>
        <w:jc w:val="both"/>
        <w:rPr>
          <w:rFonts w:ascii="Courier New" w:hAnsi="Courier New" w:eastAsia="Courier New" w:cs="Courier New"/>
          <w:rtl w:val="0"/>
        </w:rPr>
      </w:pPr>
    </w:p>
    <w:p w14:paraId="00000012">
      <w:pPr>
        <w:pageBreakBefore w:val="0"/>
        <w:ind w:left="1440" w:firstLine="0"/>
        <w:jc w:val="both"/>
        <w:rPr>
          <w:rFonts w:hint="default" w:ascii="Courier New" w:hAnsi="Courier New" w:eastAsia="Courier New" w:cs="Courier New"/>
          <w:rtl w:val="0"/>
          <w:lang w:val="en-US"/>
        </w:rPr>
      </w:pPr>
      <w:r>
        <w:rPr>
          <w:rFonts w:ascii="Courier New" w:hAnsi="Courier New" w:eastAsia="Courier New" w:cs="Courier New"/>
          <w:rtl w:val="0"/>
        </w:rPr>
        <w:t>id</w:t>
      </w:r>
      <w:r>
        <w:rPr>
          <w:rFonts w:hint="default" w:ascii="Courier New" w:hAnsi="Courier New" w:eastAsia="Courier New" w:cs="Courier New"/>
          <w:rtl w:val="0"/>
          <w:lang w:val="en-US"/>
        </w:rPr>
        <w:t>: Hiển thị thông tin người dùng.</w:t>
      </w:r>
    </w:p>
    <w:p w14:paraId="77C45EA3">
      <w:pPr>
        <w:pageBreakBefore w:val="0"/>
        <w:jc w:val="center"/>
        <w:rPr>
          <w:rFonts w:hint="default" w:ascii="Courier New" w:hAnsi="Courier New" w:eastAsia="Courier New" w:cs="Courier New"/>
          <w:rtl w:val="0"/>
          <w:lang w:val="en-US"/>
        </w:rPr>
      </w:pPr>
      <w:r>
        <w:drawing>
          <wp:inline distT="0" distB="0" distL="114300" distR="114300">
            <wp:extent cx="5942330" cy="7562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2330" cy="756285"/>
                    </a:xfrm>
                    <a:prstGeom prst="rect">
                      <a:avLst/>
                    </a:prstGeom>
                    <a:noFill/>
                    <a:ln>
                      <a:noFill/>
                    </a:ln>
                  </pic:spPr>
                </pic:pic>
              </a:graphicData>
            </a:graphic>
          </wp:inline>
        </w:drawing>
      </w:r>
    </w:p>
    <w:p w14:paraId="3C6661EC">
      <w:pPr>
        <w:pageBreakBefore w:val="0"/>
        <w:ind w:left="1440" w:firstLine="0"/>
        <w:jc w:val="both"/>
        <w:rPr>
          <w:rFonts w:ascii="Courier New" w:hAnsi="Courier New" w:eastAsia="Courier New" w:cs="Courier New"/>
          <w:rtl w:val="0"/>
        </w:rPr>
      </w:pPr>
    </w:p>
    <w:p w14:paraId="00000013">
      <w:pPr>
        <w:pageBreakBefore w:val="0"/>
        <w:ind w:left="1440" w:firstLine="0"/>
        <w:jc w:val="both"/>
        <w:rPr>
          <w:rFonts w:hint="default" w:ascii="Courier New" w:hAnsi="Courier New" w:eastAsia="Courier New" w:cs="Courier New"/>
          <w:rtl w:val="0"/>
          <w:lang w:val="en-US"/>
        </w:rPr>
      </w:pPr>
      <w:r>
        <w:rPr>
          <w:rFonts w:ascii="Courier New" w:hAnsi="Courier New" w:eastAsia="Courier New" w:cs="Courier New"/>
          <w:rtl w:val="0"/>
        </w:rPr>
        <w:t>uname -a</w:t>
      </w:r>
      <w:r>
        <w:rPr>
          <w:rFonts w:hint="default" w:ascii="Courier New" w:hAnsi="Courier New" w:eastAsia="Courier New" w:cs="Courier New"/>
          <w:rtl w:val="0"/>
          <w:lang w:val="en-US"/>
        </w:rPr>
        <w:t>: Hiển thị phiên bản Linux đang sử dụng.</w:t>
      </w:r>
    </w:p>
    <w:p w14:paraId="6CDC4F90">
      <w:pPr>
        <w:pageBreakBefore w:val="0"/>
        <w:jc w:val="center"/>
        <w:rPr>
          <w:rFonts w:hint="default" w:ascii="Courier New" w:hAnsi="Courier New" w:eastAsia="Courier New" w:cs="Courier New"/>
          <w:rtl w:val="0"/>
          <w:lang w:val="en-US"/>
        </w:rPr>
      </w:pPr>
      <w:r>
        <w:drawing>
          <wp:inline distT="0" distB="0" distL="114300" distR="114300">
            <wp:extent cx="5939790" cy="80073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939790" cy="800735"/>
                    </a:xfrm>
                    <a:prstGeom prst="rect">
                      <a:avLst/>
                    </a:prstGeom>
                    <a:noFill/>
                    <a:ln>
                      <a:noFill/>
                    </a:ln>
                  </pic:spPr>
                </pic:pic>
              </a:graphicData>
            </a:graphic>
          </wp:inline>
        </w:drawing>
      </w:r>
    </w:p>
    <w:p w14:paraId="4EE2C568">
      <w:pPr>
        <w:pageBreakBefore w:val="0"/>
        <w:ind w:left="1440" w:firstLine="0"/>
        <w:jc w:val="both"/>
        <w:rPr>
          <w:rFonts w:ascii="Courier New" w:hAnsi="Courier New" w:eastAsia="Courier New" w:cs="Courier New"/>
          <w:rtl w:val="0"/>
        </w:rPr>
      </w:pPr>
    </w:p>
    <w:p w14:paraId="00000014">
      <w:pPr>
        <w:pageBreakBefore w:val="0"/>
        <w:ind w:left="1440" w:firstLine="0"/>
        <w:jc w:val="both"/>
        <w:rPr>
          <w:rFonts w:hint="default" w:ascii="Courier New" w:hAnsi="Courier New" w:eastAsia="Courier New" w:cs="Courier New"/>
          <w:rtl w:val="0"/>
          <w:lang w:val="en-US"/>
        </w:rPr>
      </w:pPr>
      <w:r>
        <w:rPr>
          <w:rFonts w:ascii="Courier New" w:hAnsi="Courier New" w:eastAsia="Courier New" w:cs="Courier New"/>
          <w:rtl w:val="0"/>
        </w:rPr>
        <w:t>cat /etc/os-release</w:t>
      </w:r>
      <w:r>
        <w:rPr>
          <w:rFonts w:hint="default" w:ascii="Courier New" w:hAnsi="Courier New" w:eastAsia="Courier New" w:cs="Courier New"/>
          <w:rtl w:val="0"/>
          <w:lang w:val="en-US"/>
        </w:rPr>
        <w:t>: In ra nội dung tập tin os-release, trong đó, chứa tên hệ điều hành, phiên bản, …</w:t>
      </w:r>
    </w:p>
    <w:p w14:paraId="3CFAE81A">
      <w:pPr>
        <w:pageBreakBefore w:val="0"/>
        <w:jc w:val="center"/>
        <w:rPr>
          <w:rFonts w:hint="default" w:ascii="Courier New" w:hAnsi="Courier New" w:eastAsia="Courier New" w:cs="Courier New"/>
          <w:rtl w:val="0"/>
          <w:lang w:val="en-US"/>
        </w:rPr>
      </w:pPr>
      <w:r>
        <w:drawing>
          <wp:inline distT="0" distB="0" distL="114300" distR="114300">
            <wp:extent cx="5429250" cy="3086100"/>
            <wp:effectExtent l="0" t="0" r="1143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429250" cy="3086100"/>
                    </a:xfrm>
                    <a:prstGeom prst="rect">
                      <a:avLst/>
                    </a:prstGeom>
                    <a:noFill/>
                    <a:ln>
                      <a:noFill/>
                    </a:ln>
                  </pic:spPr>
                </pic:pic>
              </a:graphicData>
            </a:graphic>
          </wp:inline>
        </w:drawing>
      </w:r>
    </w:p>
    <w:p w14:paraId="260C1127">
      <w:pPr>
        <w:pageBreakBefore w:val="0"/>
        <w:jc w:val="center"/>
        <w:rPr>
          <w:rFonts w:hint="default" w:ascii="Courier New" w:hAnsi="Courier New" w:eastAsia="Courier New" w:cs="Courier New"/>
          <w:rtl w:val="0"/>
          <w:lang w:val="en-US"/>
        </w:rPr>
      </w:pPr>
    </w:p>
    <w:p w14:paraId="62BC9BBE">
      <w:pPr>
        <w:pageBreakBefore w:val="0"/>
        <w:ind w:left="1440" w:firstLine="0"/>
        <w:jc w:val="both"/>
        <w:rPr>
          <w:rFonts w:ascii="Courier New" w:hAnsi="Courier New" w:eastAsia="Courier New" w:cs="Courier New"/>
          <w:rtl w:val="0"/>
        </w:rPr>
      </w:pPr>
    </w:p>
    <w:p w14:paraId="00000015">
      <w:pPr>
        <w:pageBreakBefore w:val="0"/>
        <w:ind w:left="1440" w:firstLine="0"/>
        <w:jc w:val="both"/>
        <w:rPr>
          <w:rFonts w:hint="default" w:ascii="Courier New" w:hAnsi="Courier New" w:eastAsia="Courier New" w:cs="Courier New"/>
          <w:rtl w:val="0"/>
          <w:lang w:val="en-US"/>
        </w:rPr>
      </w:pPr>
      <w:r>
        <w:rPr>
          <w:rFonts w:ascii="Courier New" w:hAnsi="Courier New" w:eastAsia="Courier New" w:cs="Courier New"/>
          <w:rtl w:val="0"/>
        </w:rPr>
        <w:t>df -H</w:t>
      </w:r>
      <w:r>
        <w:rPr>
          <w:rFonts w:hint="default" w:ascii="Courier New" w:hAnsi="Courier New" w:eastAsia="Courier New" w:cs="Courier New"/>
          <w:rtl w:val="0"/>
          <w:lang w:val="en-US"/>
        </w:rPr>
        <w:t>: Liệt kê các phân vùng của ổ cứng, hiện nay đang mount tới thư mục nào, dung lượng ổ cứng đang sử dụng là bao nhiêu.</w:t>
      </w:r>
    </w:p>
    <w:p w14:paraId="7746D73A">
      <w:pPr>
        <w:pageBreakBefore w:val="0"/>
        <w:jc w:val="center"/>
        <w:rPr>
          <w:rFonts w:hint="default" w:ascii="Courier New" w:hAnsi="Courier New" w:eastAsia="Courier New" w:cs="Courier New"/>
          <w:rtl w:val="0"/>
          <w:lang w:val="en-US"/>
        </w:rPr>
      </w:pPr>
      <w:r>
        <w:drawing>
          <wp:inline distT="0" distB="0" distL="114300" distR="114300">
            <wp:extent cx="5562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562600" cy="2057400"/>
                    </a:xfrm>
                    <a:prstGeom prst="rect">
                      <a:avLst/>
                    </a:prstGeom>
                    <a:noFill/>
                    <a:ln>
                      <a:noFill/>
                    </a:ln>
                  </pic:spPr>
                </pic:pic>
              </a:graphicData>
            </a:graphic>
          </wp:inline>
        </w:drawing>
      </w:r>
    </w:p>
    <w:p w14:paraId="57FDC011">
      <w:pPr>
        <w:pageBreakBefore w:val="0"/>
        <w:jc w:val="both"/>
        <w:rPr>
          <w:rFonts w:hint="default" w:ascii="Courier New" w:hAnsi="Courier New" w:eastAsia="Courier New" w:cs="Courier New"/>
          <w:rtl w:val="0"/>
          <w:lang w:val="en-US"/>
        </w:rPr>
      </w:pPr>
    </w:p>
    <w:p w14:paraId="551D65B0">
      <w:pPr>
        <w:keepNext w:val="0"/>
        <w:keepLines w:val="0"/>
        <w:widowControl/>
        <w:suppressLineNumbers w:val="0"/>
        <w:ind w:left="720" w:leftChars="0" w:firstLine="720" w:firstLineChars="0"/>
        <w:jc w:val="left"/>
        <w:rPr>
          <w:rFonts w:hint="default" w:ascii="Courier New" w:hAnsi="Courier New" w:cs="Courier New"/>
        </w:rPr>
      </w:pPr>
      <w:r>
        <w:rPr>
          <w:rFonts w:ascii="Courier New" w:hAnsi="Courier New" w:eastAsia="Courier New" w:cs="Courier New"/>
          <w:rtl w:val="0"/>
        </w:rPr>
        <w:t>ps -eo pid,%mem,%cpu,comm --sort -rss | head -n 3</w:t>
      </w:r>
      <w:r>
        <w:rPr>
          <w:rFonts w:hint="default" w:ascii="Courier New" w:hAnsi="Courier New" w:eastAsia="Courier New" w:cs="Courier New"/>
          <w:rtl w:val="0"/>
          <w:lang w:val="en-US"/>
        </w:rPr>
        <w:t xml:space="preserve">: </w:t>
      </w:r>
      <w:r>
        <w:rPr>
          <w:rFonts w:hint="default" w:ascii="Courier New" w:hAnsi="Courier New" w:eastAsia="TimesLTPro-Roman" w:cs="Courier New"/>
          <w:color w:val="000000"/>
          <w:kern w:val="0"/>
          <w:sz w:val="22"/>
          <w:szCs w:val="22"/>
          <w:lang w:val="en-US" w:eastAsia="zh-CN" w:bidi="ar"/>
        </w:rPr>
        <w:t>ch</w:t>
      </w:r>
      <w:r>
        <w:rPr>
          <w:rFonts w:hint="default" w:ascii="Courier New" w:hAnsi="Courier New" w:eastAsia="SimSun" w:cs="Courier New"/>
          <w:color w:val="000000"/>
          <w:kern w:val="0"/>
          <w:sz w:val="22"/>
          <w:szCs w:val="22"/>
          <w:lang w:val="en-US" w:eastAsia="zh-CN" w:bidi="ar"/>
        </w:rPr>
        <w:t xml:space="preserve">ỉ </w:t>
      </w:r>
      <w:r>
        <w:rPr>
          <w:rFonts w:hint="default" w:ascii="Courier New" w:hAnsi="Courier New" w:eastAsia="TimesLTPro-Roman" w:cs="Courier New"/>
          <w:color w:val="000000"/>
          <w:kern w:val="0"/>
          <w:sz w:val="22"/>
          <w:szCs w:val="22"/>
          <w:lang w:val="en-US" w:eastAsia="zh-CN" w:bidi="ar"/>
        </w:rPr>
        <w:t xml:space="preserve">in ra 3 </w:t>
      </w:r>
    </w:p>
    <w:p w14:paraId="00000016">
      <w:pPr>
        <w:keepNext w:val="0"/>
        <w:keepLines w:val="0"/>
        <w:widowControl/>
        <w:suppressLineNumbers w:val="0"/>
        <w:ind w:left="720" w:leftChars="0" w:firstLine="720" w:firstLineChars="0"/>
        <w:jc w:val="left"/>
        <w:rPr>
          <w:rFonts w:hint="default" w:ascii="Courier New" w:hAnsi="Courier New" w:eastAsia="Courier New" w:cs="Courier New"/>
          <w:lang w:val="en-US"/>
        </w:rPr>
      </w:pPr>
      <w:r>
        <w:rPr>
          <w:rFonts w:hint="default" w:ascii="Courier New" w:hAnsi="Courier New" w:eastAsia="TimesLTPro-Roman" w:cs="Courier New"/>
          <w:color w:val="000000"/>
          <w:kern w:val="0"/>
          <w:sz w:val="22"/>
          <w:szCs w:val="22"/>
          <w:lang w:val="en-US" w:eastAsia="zh-CN" w:bidi="ar"/>
        </w:rPr>
        <w:t>hàng đ</w:t>
      </w:r>
      <w:r>
        <w:rPr>
          <w:rFonts w:hint="default" w:ascii="Courier New" w:hAnsi="Courier New" w:eastAsia="SimSun" w:cs="Courier New"/>
          <w:color w:val="000000"/>
          <w:kern w:val="0"/>
          <w:sz w:val="22"/>
          <w:szCs w:val="22"/>
          <w:lang w:val="en-US" w:eastAsia="zh-CN" w:bidi="ar"/>
        </w:rPr>
        <w:t>ầ</w:t>
      </w:r>
      <w:r>
        <w:rPr>
          <w:rFonts w:hint="default" w:ascii="Courier New" w:hAnsi="Courier New" w:eastAsia="TimesLTPro-Roman" w:cs="Courier New"/>
          <w:color w:val="000000"/>
          <w:kern w:val="0"/>
          <w:sz w:val="22"/>
          <w:szCs w:val="22"/>
          <w:lang w:val="en-US" w:eastAsia="zh-CN" w:bidi="ar"/>
        </w:rPr>
        <w:t>u thông tin các ti</w:t>
      </w:r>
      <w:r>
        <w:rPr>
          <w:rFonts w:hint="default" w:ascii="Courier New" w:hAnsi="Courier New" w:eastAsia="SimSun" w:cs="Courier New"/>
          <w:color w:val="000000"/>
          <w:kern w:val="0"/>
          <w:sz w:val="22"/>
          <w:szCs w:val="22"/>
          <w:lang w:val="en-US" w:eastAsia="zh-CN" w:bidi="ar"/>
        </w:rPr>
        <w:t>ế</w:t>
      </w:r>
      <w:r>
        <w:rPr>
          <w:rFonts w:hint="default" w:ascii="Courier New" w:hAnsi="Courier New" w:eastAsia="TimesLTPro-Roman" w:cs="Courier New"/>
          <w:color w:val="000000"/>
          <w:kern w:val="0"/>
          <w:sz w:val="22"/>
          <w:szCs w:val="22"/>
          <w:lang w:val="en-US" w:eastAsia="zh-CN" w:bidi="ar"/>
        </w:rPr>
        <w:t>n trình (mã s</w:t>
      </w:r>
      <w:r>
        <w:rPr>
          <w:rFonts w:hint="default" w:ascii="Courier New" w:hAnsi="Courier New" w:eastAsia="SimSun" w:cs="Courier New"/>
          <w:color w:val="000000"/>
          <w:kern w:val="0"/>
          <w:sz w:val="22"/>
          <w:szCs w:val="22"/>
          <w:lang w:val="en-US" w:eastAsia="zh-CN" w:bidi="ar"/>
        </w:rPr>
        <w:t xml:space="preserve">ố </w:t>
      </w:r>
      <w:r>
        <w:rPr>
          <w:rFonts w:hint="default" w:ascii="Courier New" w:hAnsi="Courier New" w:eastAsia="TimesLTPro-Roman" w:cs="Courier New"/>
          <w:color w:val="000000"/>
          <w:kern w:val="0"/>
          <w:sz w:val="22"/>
          <w:szCs w:val="22"/>
          <w:lang w:val="en-US" w:eastAsia="zh-CN" w:bidi="ar"/>
        </w:rPr>
        <w:t>ti</w:t>
      </w:r>
      <w:r>
        <w:rPr>
          <w:rFonts w:hint="default" w:ascii="Courier New" w:hAnsi="Courier New" w:eastAsia="SimSun" w:cs="Courier New"/>
          <w:color w:val="000000"/>
          <w:kern w:val="0"/>
          <w:sz w:val="22"/>
          <w:szCs w:val="22"/>
          <w:lang w:val="en-US" w:eastAsia="zh-CN" w:bidi="ar"/>
        </w:rPr>
        <w:t>ế</w:t>
      </w:r>
      <w:r>
        <w:rPr>
          <w:rFonts w:hint="default" w:ascii="Courier New" w:hAnsi="Courier New" w:eastAsia="TimesLTPro-Roman" w:cs="Courier New"/>
          <w:color w:val="000000"/>
          <w:kern w:val="0"/>
          <w:sz w:val="22"/>
          <w:szCs w:val="22"/>
          <w:lang w:val="en-US" w:eastAsia="zh-CN" w:bidi="ar"/>
        </w:rPr>
        <w:t>n trình, ph</w:t>
      </w:r>
      <w:r>
        <w:rPr>
          <w:rFonts w:hint="default" w:ascii="Courier New" w:hAnsi="Courier New" w:eastAsia="SimSun" w:cs="Courier New"/>
          <w:color w:val="000000"/>
          <w:kern w:val="0"/>
          <w:sz w:val="22"/>
          <w:szCs w:val="22"/>
          <w:lang w:val="en-US" w:eastAsia="zh-CN" w:bidi="ar"/>
        </w:rPr>
        <w:t>ầ</w:t>
      </w:r>
      <w:r>
        <w:rPr>
          <w:rFonts w:hint="default" w:ascii="Courier New" w:hAnsi="Courier New" w:eastAsia="TimesLTPro-Roman" w:cs="Courier New"/>
          <w:color w:val="000000"/>
          <w:kern w:val="0"/>
          <w:sz w:val="22"/>
          <w:szCs w:val="22"/>
          <w:lang w:val="en-US" w:eastAsia="zh-CN" w:bidi="ar"/>
        </w:rPr>
        <w:t xml:space="preserve">n </w:t>
      </w:r>
      <w:r>
        <w:rPr>
          <w:rFonts w:hint="default" w:ascii="Courier New" w:hAnsi="Courier New" w:eastAsia="TimesLTPro-Roman" w:cs="Courier New"/>
          <w:color w:val="000000"/>
          <w:kern w:val="0"/>
          <w:sz w:val="22"/>
          <w:szCs w:val="22"/>
          <w:lang w:val="en-US" w:eastAsia="zh-CN" w:bidi="ar"/>
        </w:rPr>
        <w:tab/>
      </w:r>
      <w:r>
        <w:rPr>
          <w:rFonts w:hint="default" w:ascii="Courier New" w:hAnsi="Courier New" w:eastAsia="TimesLTPro-Roman" w:cs="Courier New"/>
          <w:color w:val="000000"/>
          <w:kern w:val="0"/>
          <w:sz w:val="22"/>
          <w:szCs w:val="22"/>
          <w:lang w:val="en-US" w:eastAsia="zh-CN" w:bidi="ar"/>
        </w:rPr>
        <w:t>trăm b</w:t>
      </w:r>
      <w:r>
        <w:rPr>
          <w:rFonts w:hint="default" w:ascii="Courier New" w:hAnsi="Courier New" w:eastAsia="SimSun" w:cs="Courier New"/>
          <w:color w:val="000000"/>
          <w:kern w:val="0"/>
          <w:sz w:val="22"/>
          <w:szCs w:val="22"/>
          <w:lang w:val="en-US" w:eastAsia="zh-CN" w:bidi="ar"/>
        </w:rPr>
        <w:t xml:space="preserve">ộ </w:t>
      </w:r>
      <w:r>
        <w:rPr>
          <w:rFonts w:hint="default" w:ascii="Courier New" w:hAnsi="Courier New" w:eastAsia="TimesLTPro-Roman" w:cs="Courier New"/>
          <w:color w:val="000000"/>
          <w:kern w:val="0"/>
          <w:sz w:val="22"/>
          <w:szCs w:val="22"/>
          <w:lang w:val="en-US" w:eastAsia="zh-CN" w:bidi="ar"/>
        </w:rPr>
        <w:t>nh</w:t>
      </w:r>
      <w:r>
        <w:rPr>
          <w:rFonts w:hint="default" w:ascii="Courier New" w:hAnsi="Courier New" w:eastAsia="SimSun" w:cs="Courier New"/>
          <w:color w:val="000000"/>
          <w:kern w:val="0"/>
          <w:sz w:val="22"/>
          <w:szCs w:val="22"/>
          <w:lang w:val="en-US" w:eastAsia="zh-CN" w:bidi="ar"/>
        </w:rPr>
        <w:t>ớ</w:t>
      </w:r>
      <w:r>
        <w:rPr>
          <w:rFonts w:hint="default" w:ascii="Courier New" w:hAnsi="Courier New" w:eastAsia="TimesLTPro-Roman" w:cs="Courier New"/>
          <w:color w:val="000000"/>
          <w:kern w:val="0"/>
          <w:sz w:val="22"/>
          <w:szCs w:val="22"/>
          <w:lang w:val="en-US" w:eastAsia="zh-CN" w:bidi="ar"/>
        </w:rPr>
        <w:t>, ph</w:t>
      </w:r>
      <w:r>
        <w:rPr>
          <w:rFonts w:hint="default" w:ascii="Courier New" w:hAnsi="Courier New" w:eastAsia="SimSun" w:cs="Courier New"/>
          <w:color w:val="000000"/>
          <w:kern w:val="0"/>
          <w:sz w:val="22"/>
          <w:szCs w:val="22"/>
          <w:lang w:val="en-US" w:eastAsia="zh-CN" w:bidi="ar"/>
        </w:rPr>
        <w:t>ầ</w:t>
      </w:r>
      <w:r>
        <w:rPr>
          <w:rFonts w:hint="default" w:ascii="Courier New" w:hAnsi="Courier New" w:eastAsia="TimesLTPro-Roman" w:cs="Courier New"/>
          <w:color w:val="000000"/>
          <w:kern w:val="0"/>
          <w:sz w:val="22"/>
          <w:szCs w:val="22"/>
          <w:lang w:val="en-US" w:eastAsia="zh-CN" w:bidi="ar"/>
        </w:rPr>
        <w:t>n trăm CPU, l</w:t>
      </w:r>
      <w:r>
        <w:rPr>
          <w:rFonts w:hint="default" w:ascii="Courier New" w:hAnsi="Courier New" w:eastAsia="SimSun" w:cs="Courier New"/>
          <w:color w:val="000000"/>
          <w:kern w:val="0"/>
          <w:sz w:val="22"/>
          <w:szCs w:val="22"/>
          <w:lang w:val="en-US" w:eastAsia="zh-CN" w:bidi="ar"/>
        </w:rPr>
        <w:t>ệ</w:t>
      </w:r>
      <w:r>
        <w:rPr>
          <w:rFonts w:hint="default" w:ascii="Courier New" w:hAnsi="Courier New" w:eastAsia="TimesLTPro-Roman" w:cs="Courier New"/>
          <w:color w:val="000000"/>
          <w:kern w:val="0"/>
          <w:sz w:val="22"/>
          <w:szCs w:val="22"/>
          <w:lang w:val="en-US" w:eastAsia="zh-CN" w:bidi="ar"/>
        </w:rPr>
        <w:t>nh th</w:t>
      </w:r>
      <w:r>
        <w:rPr>
          <w:rFonts w:hint="default" w:ascii="Courier New" w:hAnsi="Courier New" w:eastAsia="SimSun" w:cs="Courier New"/>
          <w:color w:val="000000"/>
          <w:kern w:val="0"/>
          <w:sz w:val="22"/>
          <w:szCs w:val="22"/>
          <w:lang w:val="en-US" w:eastAsia="zh-CN" w:bidi="ar"/>
        </w:rPr>
        <w:t>ự</w:t>
      </w:r>
      <w:r>
        <w:rPr>
          <w:rFonts w:hint="default" w:ascii="Courier New" w:hAnsi="Courier New" w:eastAsia="TimesLTPro-Roman" w:cs="Courier New"/>
          <w:color w:val="000000"/>
          <w:kern w:val="0"/>
          <w:sz w:val="22"/>
          <w:szCs w:val="22"/>
          <w:lang w:val="en-US" w:eastAsia="zh-CN" w:bidi="ar"/>
        </w:rPr>
        <w:t>c thi ti</w:t>
      </w:r>
      <w:r>
        <w:rPr>
          <w:rFonts w:hint="default" w:ascii="Courier New" w:hAnsi="Courier New" w:eastAsia="SimSun" w:cs="Courier New"/>
          <w:color w:val="000000"/>
          <w:kern w:val="0"/>
          <w:sz w:val="22"/>
          <w:szCs w:val="22"/>
          <w:lang w:val="en-US" w:eastAsia="zh-CN" w:bidi="ar"/>
        </w:rPr>
        <w:t>ế</w:t>
      </w:r>
      <w:r>
        <w:rPr>
          <w:rFonts w:hint="default" w:ascii="Courier New" w:hAnsi="Courier New" w:eastAsia="TimesLTPro-Roman" w:cs="Courier New"/>
          <w:color w:val="000000"/>
          <w:kern w:val="0"/>
          <w:sz w:val="22"/>
          <w:szCs w:val="22"/>
          <w:lang w:val="en-US" w:eastAsia="zh-CN" w:bidi="ar"/>
        </w:rPr>
        <w:t xml:space="preserve">n trình) có </w:t>
      </w:r>
      <w:r>
        <w:rPr>
          <w:rFonts w:hint="default" w:ascii="Courier New" w:hAnsi="Courier New" w:eastAsia="TimesLTPro-Roman" w:cs="Courier New"/>
          <w:color w:val="000000"/>
          <w:kern w:val="0"/>
          <w:sz w:val="22"/>
          <w:szCs w:val="22"/>
          <w:lang w:val="en-US" w:eastAsia="zh-CN" w:bidi="ar"/>
        </w:rPr>
        <w:tab/>
      </w:r>
      <w:r>
        <w:rPr>
          <w:rFonts w:hint="default" w:ascii="Courier New" w:hAnsi="Courier New" w:eastAsia="TimesLTPro-Roman" w:cs="Courier New"/>
          <w:color w:val="000000"/>
          <w:kern w:val="0"/>
          <w:sz w:val="22"/>
          <w:szCs w:val="22"/>
          <w:lang w:val="en-US" w:eastAsia="zh-CN" w:bidi="ar"/>
        </w:rPr>
        <w:t>trên h</w:t>
      </w:r>
      <w:r>
        <w:rPr>
          <w:rFonts w:hint="default" w:ascii="Courier New" w:hAnsi="Courier New" w:eastAsia="SimSun" w:cs="Courier New"/>
          <w:color w:val="000000"/>
          <w:kern w:val="0"/>
          <w:sz w:val="22"/>
          <w:szCs w:val="22"/>
          <w:lang w:val="en-US" w:eastAsia="zh-CN" w:bidi="ar"/>
        </w:rPr>
        <w:t xml:space="preserve">ệ </w:t>
      </w:r>
      <w:r>
        <w:rPr>
          <w:rFonts w:hint="default" w:ascii="Courier New" w:hAnsi="Courier New" w:eastAsia="TimesLTPro-Roman" w:cs="Courier New"/>
          <w:color w:val="000000"/>
          <w:kern w:val="0"/>
          <w:sz w:val="22"/>
          <w:szCs w:val="22"/>
          <w:lang w:val="en-US" w:eastAsia="zh-CN" w:bidi="ar"/>
        </w:rPr>
        <w:t>đi</w:t>
      </w:r>
      <w:r>
        <w:rPr>
          <w:rFonts w:hint="default" w:ascii="Courier New" w:hAnsi="Courier New" w:eastAsia="SimSun" w:cs="Courier New"/>
          <w:color w:val="000000"/>
          <w:kern w:val="0"/>
          <w:sz w:val="22"/>
          <w:szCs w:val="22"/>
          <w:lang w:val="en-US" w:eastAsia="zh-CN" w:bidi="ar"/>
        </w:rPr>
        <w:t>ề</w:t>
      </w:r>
      <w:r>
        <w:rPr>
          <w:rFonts w:hint="default" w:ascii="Courier New" w:hAnsi="Courier New" w:eastAsia="TimesLTPro-Roman" w:cs="Courier New"/>
          <w:color w:val="000000"/>
          <w:kern w:val="0"/>
          <w:sz w:val="22"/>
          <w:szCs w:val="22"/>
          <w:lang w:val="en-US" w:eastAsia="zh-CN" w:bidi="ar"/>
        </w:rPr>
        <w:t>u hành, s</w:t>
      </w:r>
      <w:r>
        <w:rPr>
          <w:rFonts w:hint="default" w:ascii="Courier New" w:hAnsi="Courier New" w:eastAsia="SimSun" w:cs="Courier New"/>
          <w:color w:val="000000"/>
          <w:kern w:val="0"/>
          <w:sz w:val="22"/>
          <w:szCs w:val="22"/>
          <w:lang w:val="en-US" w:eastAsia="zh-CN" w:bidi="ar"/>
        </w:rPr>
        <w:t>ắ</w:t>
      </w:r>
      <w:r>
        <w:rPr>
          <w:rFonts w:hint="default" w:ascii="Courier New" w:hAnsi="Courier New" w:eastAsia="TimesLTPro-Roman" w:cs="Courier New"/>
          <w:color w:val="000000"/>
          <w:kern w:val="0"/>
          <w:sz w:val="22"/>
          <w:szCs w:val="22"/>
          <w:lang w:val="en-US" w:eastAsia="zh-CN" w:bidi="ar"/>
        </w:rPr>
        <w:t>p x</w:t>
      </w:r>
      <w:r>
        <w:rPr>
          <w:rFonts w:hint="default" w:ascii="Courier New" w:hAnsi="Courier New" w:eastAsia="SimSun" w:cs="Courier New"/>
          <w:color w:val="000000"/>
          <w:kern w:val="0"/>
          <w:sz w:val="22"/>
          <w:szCs w:val="22"/>
          <w:lang w:val="en-US" w:eastAsia="zh-CN" w:bidi="ar"/>
        </w:rPr>
        <w:t>ế</w:t>
      </w:r>
      <w:r>
        <w:rPr>
          <w:rFonts w:hint="default" w:ascii="Courier New" w:hAnsi="Courier New" w:eastAsia="TimesLTPro-Roman" w:cs="Courier New"/>
          <w:color w:val="000000"/>
          <w:kern w:val="0"/>
          <w:sz w:val="22"/>
          <w:szCs w:val="22"/>
          <w:lang w:val="en-US" w:eastAsia="zh-CN" w:bidi="ar"/>
        </w:rPr>
        <w:t>p theo ph</w:t>
      </w:r>
      <w:r>
        <w:rPr>
          <w:rFonts w:hint="default" w:ascii="Courier New" w:hAnsi="Courier New" w:eastAsia="SimSun" w:cs="Courier New"/>
          <w:color w:val="000000"/>
          <w:kern w:val="0"/>
          <w:sz w:val="22"/>
          <w:szCs w:val="22"/>
          <w:lang w:val="en-US" w:eastAsia="zh-CN" w:bidi="ar"/>
        </w:rPr>
        <w:t>ầ</w:t>
      </w:r>
      <w:r>
        <w:rPr>
          <w:rFonts w:hint="default" w:ascii="Courier New" w:hAnsi="Courier New" w:eastAsia="TimesLTPro-Roman" w:cs="Courier New"/>
          <w:color w:val="000000"/>
          <w:kern w:val="0"/>
          <w:sz w:val="22"/>
          <w:szCs w:val="22"/>
          <w:lang w:val="en-US" w:eastAsia="zh-CN" w:bidi="ar"/>
        </w:rPr>
        <w:t>n trăm b</w:t>
      </w:r>
      <w:r>
        <w:rPr>
          <w:rFonts w:hint="default" w:ascii="Courier New" w:hAnsi="Courier New" w:eastAsia="SimSun" w:cs="Courier New"/>
          <w:color w:val="000000"/>
          <w:kern w:val="0"/>
          <w:sz w:val="22"/>
          <w:szCs w:val="22"/>
          <w:lang w:val="en-US" w:eastAsia="zh-CN" w:bidi="ar"/>
        </w:rPr>
        <w:t xml:space="preserve">ộ </w:t>
      </w:r>
      <w:r>
        <w:rPr>
          <w:rFonts w:hint="default" w:ascii="Courier New" w:hAnsi="Courier New" w:eastAsia="TimesLTPro-Roman" w:cs="Courier New"/>
          <w:color w:val="000000"/>
          <w:kern w:val="0"/>
          <w:sz w:val="22"/>
          <w:szCs w:val="22"/>
          <w:lang w:val="en-US" w:eastAsia="zh-CN" w:bidi="ar"/>
        </w:rPr>
        <w:t>nh</w:t>
      </w:r>
      <w:r>
        <w:rPr>
          <w:rFonts w:hint="default" w:ascii="Courier New" w:hAnsi="Courier New" w:eastAsia="SimSun" w:cs="Courier New"/>
          <w:color w:val="000000"/>
          <w:kern w:val="0"/>
          <w:sz w:val="22"/>
          <w:szCs w:val="22"/>
          <w:lang w:val="en-US" w:eastAsia="zh-CN" w:bidi="ar"/>
        </w:rPr>
        <w:t xml:space="preserve">ớ </w:t>
      </w:r>
      <w:r>
        <w:rPr>
          <w:rFonts w:hint="default" w:ascii="Courier New" w:hAnsi="Courier New" w:eastAsia="TimesLTPro-Roman" w:cs="Courier New"/>
          <w:color w:val="000000"/>
          <w:kern w:val="0"/>
          <w:sz w:val="22"/>
          <w:szCs w:val="22"/>
          <w:lang w:val="en-US" w:eastAsia="zh-CN" w:bidi="ar"/>
        </w:rPr>
        <w:t>theo th</w:t>
      </w:r>
      <w:r>
        <w:rPr>
          <w:rFonts w:hint="default" w:ascii="Courier New" w:hAnsi="Courier New" w:eastAsia="SimSun" w:cs="Courier New"/>
          <w:color w:val="000000"/>
          <w:kern w:val="0"/>
          <w:sz w:val="22"/>
          <w:szCs w:val="22"/>
          <w:lang w:val="en-US" w:eastAsia="zh-CN" w:bidi="ar"/>
        </w:rPr>
        <w:t xml:space="preserve">ứ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TimesLTPro-Roman" w:cs="Courier New"/>
          <w:color w:val="000000"/>
          <w:kern w:val="0"/>
          <w:sz w:val="22"/>
          <w:szCs w:val="22"/>
          <w:lang w:val="en-US" w:eastAsia="zh-CN" w:bidi="ar"/>
        </w:rPr>
        <w:t>t</w:t>
      </w:r>
      <w:r>
        <w:rPr>
          <w:rFonts w:hint="default" w:ascii="Courier New" w:hAnsi="Courier New" w:eastAsia="SimSun" w:cs="Courier New"/>
          <w:color w:val="000000"/>
          <w:kern w:val="0"/>
          <w:sz w:val="22"/>
          <w:szCs w:val="22"/>
          <w:lang w:val="en-US" w:eastAsia="zh-CN" w:bidi="ar"/>
        </w:rPr>
        <w:t xml:space="preserve">ự </w:t>
      </w:r>
      <w:r>
        <w:rPr>
          <w:rFonts w:hint="default" w:ascii="Courier New" w:hAnsi="Courier New" w:eastAsia="TimesLTPro-Roman" w:cs="Courier New"/>
          <w:color w:val="000000"/>
          <w:kern w:val="0"/>
          <w:sz w:val="22"/>
          <w:szCs w:val="22"/>
          <w:lang w:val="en-US" w:eastAsia="zh-CN" w:bidi="ar"/>
        </w:rPr>
        <w:t>gi</w:t>
      </w:r>
      <w:r>
        <w:rPr>
          <w:rFonts w:hint="default" w:ascii="Courier New" w:hAnsi="Courier New" w:eastAsia="SimSun" w:cs="Courier New"/>
          <w:color w:val="000000"/>
          <w:kern w:val="0"/>
          <w:sz w:val="22"/>
          <w:szCs w:val="22"/>
          <w:lang w:val="en-US" w:eastAsia="zh-CN" w:bidi="ar"/>
        </w:rPr>
        <w:t>ả</w:t>
      </w:r>
      <w:r>
        <w:rPr>
          <w:rFonts w:hint="default" w:ascii="Courier New" w:hAnsi="Courier New" w:eastAsia="TimesLTPro-Roman" w:cs="Courier New"/>
          <w:color w:val="000000"/>
          <w:kern w:val="0"/>
          <w:sz w:val="22"/>
          <w:szCs w:val="22"/>
          <w:lang w:val="en-US" w:eastAsia="zh-CN" w:bidi="ar"/>
        </w:rPr>
        <w:t>m d</w:t>
      </w:r>
      <w:r>
        <w:rPr>
          <w:rFonts w:hint="default" w:ascii="Courier New" w:hAnsi="Courier New" w:eastAsia="SimSun" w:cs="Courier New"/>
          <w:color w:val="000000"/>
          <w:kern w:val="0"/>
          <w:sz w:val="22"/>
          <w:szCs w:val="22"/>
          <w:lang w:val="en-US" w:eastAsia="zh-CN" w:bidi="ar"/>
        </w:rPr>
        <w:t>ầ</w:t>
      </w:r>
      <w:r>
        <w:rPr>
          <w:rFonts w:hint="default" w:ascii="Courier New" w:hAnsi="Courier New" w:eastAsia="TimesLTPro-Roman" w:cs="Courier New"/>
          <w:color w:val="000000"/>
          <w:kern w:val="0"/>
          <w:sz w:val="22"/>
          <w:szCs w:val="22"/>
          <w:lang w:val="en-US" w:eastAsia="zh-CN" w:bidi="ar"/>
        </w:rPr>
        <w:t>n.</w:t>
      </w:r>
      <w:r>
        <w:rPr>
          <w:rFonts w:hint="default" w:ascii="TimesLTPro-Roman" w:hAnsi="TimesLTPro-Roman" w:eastAsia="TimesLTPro-Roman" w:cs="TimesLTPro-Roman"/>
          <w:color w:val="000000"/>
          <w:kern w:val="0"/>
          <w:sz w:val="22"/>
          <w:szCs w:val="22"/>
          <w:lang w:val="en-US" w:eastAsia="zh-CN" w:bidi="ar"/>
        </w:rPr>
        <w:t xml:space="preserve"> </w:t>
      </w:r>
    </w:p>
    <w:p w14:paraId="00000017">
      <w:pPr>
        <w:pageBreakBefore w:val="0"/>
        <w:ind w:left="1440" w:firstLine="0"/>
        <w:jc w:val="both"/>
        <w:rPr>
          <w:rFonts w:ascii="Courier New" w:hAnsi="Courier New" w:eastAsia="Courier New" w:cs="Courier New"/>
          <w:rtl w:val="0"/>
        </w:rPr>
      </w:pPr>
      <w:r>
        <w:rPr>
          <w:rFonts w:ascii="Courier New" w:hAnsi="Courier New" w:eastAsia="Courier New" w:cs="Courier New"/>
          <w:rtl w:val="0"/>
        </w:rPr>
        <w:t>(</w:t>
      </w:r>
      <w:r>
        <w:rPr>
          <w:rFonts w:ascii="Cousine" w:hAnsi="Cousine" w:eastAsia="Cousine" w:cs="Cousine"/>
          <w:color w:val="FF0000"/>
          <w:rtl w:val="0"/>
        </w:rPr>
        <w:t>KHÔNG CÓ KHOẢNG TRẮNG SAU DẤU PHẨY</w:t>
      </w:r>
      <w:r>
        <w:rPr>
          <w:rFonts w:ascii="Courier New" w:hAnsi="Courier New" w:eastAsia="Courier New" w:cs="Courier New"/>
          <w:rtl w:val="0"/>
        </w:rPr>
        <w:t>)</w:t>
      </w:r>
    </w:p>
    <w:p w14:paraId="65559583">
      <w:pPr>
        <w:pageBreakBefore w:val="0"/>
        <w:jc w:val="center"/>
        <w:rPr>
          <w:rFonts w:ascii="Courier New" w:hAnsi="Courier New" w:eastAsia="Courier New" w:cs="Courier New"/>
          <w:rtl w:val="0"/>
        </w:rPr>
      </w:pPr>
      <w:r>
        <w:drawing>
          <wp:inline distT="0" distB="0" distL="114300" distR="114300">
            <wp:extent cx="5705475" cy="140017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705475" cy="1400175"/>
                    </a:xfrm>
                    <a:prstGeom prst="rect">
                      <a:avLst/>
                    </a:prstGeom>
                    <a:noFill/>
                    <a:ln>
                      <a:noFill/>
                    </a:ln>
                  </pic:spPr>
                </pic:pic>
              </a:graphicData>
            </a:graphic>
          </wp:inline>
        </w:drawing>
      </w:r>
    </w:p>
    <w:p w14:paraId="6A303713">
      <w:pPr>
        <w:pageBreakBefore w:val="0"/>
        <w:jc w:val="center"/>
        <w:rPr>
          <w:rFonts w:ascii="Courier New" w:hAnsi="Courier New" w:eastAsia="Courier New" w:cs="Courier New"/>
          <w:rtl w:val="0"/>
        </w:rPr>
      </w:pPr>
    </w:p>
    <w:p w14:paraId="00000018">
      <w:pPr>
        <w:pageBreakBefore w:val="0"/>
        <w:numPr>
          <w:ilvl w:val="1"/>
          <w:numId w:val="2"/>
        </w:numPr>
        <w:ind w:left="1440" w:hanging="360"/>
        <w:jc w:val="both"/>
        <w:rPr>
          <w:b/>
        </w:rPr>
      </w:pPr>
      <w:r>
        <w:rPr>
          <w:rtl w:val="0"/>
        </w:rPr>
        <w:t xml:space="preserve">Viết shell script có tên </w:t>
      </w:r>
      <w:r>
        <w:rPr>
          <w:rFonts w:ascii="Courier New" w:hAnsi="Courier New" w:eastAsia="Courier New" w:cs="Courier New"/>
          <w:rtl w:val="0"/>
        </w:rPr>
        <w:t>info.sh</w:t>
      </w:r>
      <w:r>
        <w:rPr>
          <w:rtl w:val="0"/>
        </w:rPr>
        <w:t xml:space="preserve"> lần lượt thực hiện tất cả các lệnh ở 2.1 (chụp hình minh hoạ).</w:t>
      </w:r>
    </w:p>
    <w:p w14:paraId="0227108A">
      <w:pPr>
        <w:pageBreakBefore w:val="0"/>
        <w:numPr>
          <w:ilvl w:val="0"/>
          <w:numId w:val="0"/>
        </w:numPr>
        <w:jc w:val="both"/>
        <w:rPr>
          <w:rtl w:val="0"/>
        </w:rPr>
      </w:pPr>
      <w:r>
        <w:drawing>
          <wp:inline distT="0" distB="0" distL="114300" distR="114300">
            <wp:extent cx="5943600" cy="1906905"/>
            <wp:effectExtent l="0" t="0" r="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3600" cy="1906905"/>
                    </a:xfrm>
                    <a:prstGeom prst="rect">
                      <a:avLst/>
                    </a:prstGeom>
                    <a:noFill/>
                    <a:ln>
                      <a:noFill/>
                    </a:ln>
                  </pic:spPr>
                </pic:pic>
              </a:graphicData>
            </a:graphic>
          </wp:inline>
        </w:drawing>
      </w:r>
    </w:p>
    <w:p w14:paraId="79A0489C">
      <w:pPr>
        <w:pageBreakBefore w:val="0"/>
        <w:numPr>
          <w:ilvl w:val="0"/>
          <w:numId w:val="0"/>
        </w:numPr>
        <w:jc w:val="center"/>
        <w:rPr>
          <w:rtl w:val="0"/>
        </w:rPr>
      </w:pPr>
      <w:r>
        <w:drawing>
          <wp:inline distT="0" distB="0" distL="114300" distR="114300">
            <wp:extent cx="5942965" cy="4545965"/>
            <wp:effectExtent l="0" t="0" r="63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942965" cy="4545965"/>
                    </a:xfrm>
                    <a:prstGeom prst="rect">
                      <a:avLst/>
                    </a:prstGeom>
                    <a:noFill/>
                    <a:ln>
                      <a:noFill/>
                    </a:ln>
                  </pic:spPr>
                </pic:pic>
              </a:graphicData>
            </a:graphic>
          </wp:inline>
        </w:drawing>
      </w:r>
    </w:p>
    <w:p w14:paraId="258F0977">
      <w:pPr>
        <w:pageBreakBefore w:val="0"/>
        <w:numPr>
          <w:ilvl w:val="0"/>
          <w:numId w:val="0"/>
        </w:numPr>
        <w:jc w:val="both"/>
        <w:rPr>
          <w:rtl w:val="0"/>
        </w:rPr>
      </w:pPr>
    </w:p>
    <w:p w14:paraId="00000019">
      <w:pPr>
        <w:pageBreakBefore w:val="0"/>
        <w:numPr>
          <w:ilvl w:val="1"/>
          <w:numId w:val="2"/>
        </w:numPr>
        <w:ind w:left="1440" w:hanging="360"/>
        <w:jc w:val="both"/>
        <w:rPr>
          <w:b/>
        </w:rPr>
      </w:pPr>
      <w:r>
        <w:rPr>
          <w:rtl w:val="0"/>
        </w:rPr>
        <w:t xml:space="preserve">Viết shell script có tên </w:t>
      </w:r>
      <w:r>
        <w:rPr>
          <w:rFonts w:ascii="Courier New" w:hAnsi="Courier New" w:eastAsia="Courier New" w:cs="Courier New"/>
          <w:rtl w:val="0"/>
        </w:rPr>
        <w:t>backup.sh</w:t>
      </w:r>
      <w:r>
        <w:rPr>
          <w:rtl w:val="0"/>
        </w:rPr>
        <w:t xml:space="preserve"> thực hiện:</w:t>
      </w:r>
    </w:p>
    <w:p w14:paraId="0000001A">
      <w:pPr>
        <w:pageBreakBefore w:val="0"/>
        <w:numPr>
          <w:ilvl w:val="0"/>
          <w:numId w:val="3"/>
        </w:numPr>
        <w:ind w:left="1440" w:hanging="360"/>
        <w:jc w:val="both"/>
        <w:rPr>
          <w:u w:val="none"/>
        </w:rPr>
      </w:pPr>
      <w:r>
        <w:rPr>
          <w:rtl w:val="0"/>
        </w:rPr>
        <w:t>In ra ngày giờ hiện tại</w:t>
      </w:r>
    </w:p>
    <w:p w14:paraId="0000001B">
      <w:pPr>
        <w:pageBreakBefore w:val="0"/>
        <w:numPr>
          <w:ilvl w:val="0"/>
          <w:numId w:val="3"/>
        </w:numPr>
        <w:ind w:left="1440" w:hanging="360"/>
        <w:jc w:val="both"/>
      </w:pPr>
      <w:r>
        <w:rPr>
          <w:rtl w:val="0"/>
        </w:rPr>
        <w:t xml:space="preserve">Nén toàn bộ thư mục cá nhân của người trong </w:t>
      </w:r>
      <w:r>
        <w:rPr>
          <w:rFonts w:ascii="Courier New" w:hAnsi="Courier New" w:eastAsia="Courier New" w:cs="Courier New"/>
          <w:rtl w:val="0"/>
        </w:rPr>
        <w:t>/home</w:t>
      </w:r>
      <w:r>
        <w:rPr>
          <w:b/>
          <w:rtl w:val="0"/>
        </w:rPr>
        <w:t xml:space="preserve"> </w:t>
      </w:r>
      <w:r>
        <w:rPr>
          <w:rtl w:val="0"/>
        </w:rPr>
        <w:t xml:space="preserve">thành tập tin </w:t>
      </w:r>
      <w:r>
        <w:rPr>
          <w:rFonts w:ascii="Courier New" w:hAnsi="Courier New" w:eastAsia="Courier New" w:cs="Courier New"/>
          <w:rtl w:val="0"/>
        </w:rPr>
        <w:t>/tmp/&lt;YYYY-MM-DD&gt;.tar</w:t>
      </w:r>
      <w:r>
        <w:rPr>
          <w:b/>
          <w:rtl w:val="0"/>
        </w:rPr>
        <w:t xml:space="preserve"> </w:t>
      </w:r>
      <w:r>
        <w:rPr>
          <w:rtl w:val="0"/>
        </w:rPr>
        <w:t>(YYYY-MM-DD là ngày hiện tại, ví dụ: 2023-09-25.tar)</w:t>
      </w:r>
    </w:p>
    <w:p w14:paraId="0000001C">
      <w:pPr>
        <w:pageBreakBefore w:val="0"/>
        <w:numPr>
          <w:ilvl w:val="0"/>
          <w:numId w:val="3"/>
        </w:numPr>
        <w:ind w:left="1440" w:hanging="360"/>
        <w:jc w:val="both"/>
        <w:rPr>
          <w:u w:val="none"/>
        </w:rPr>
      </w:pPr>
      <w:r>
        <w:rPr>
          <w:rtl w:val="0"/>
        </w:rPr>
        <w:t xml:space="preserve">In thông tin đầy đủ của tập tin </w:t>
      </w:r>
      <w:r>
        <w:rPr>
          <w:rFonts w:ascii="Courier New" w:hAnsi="Courier New" w:eastAsia="Courier New" w:cs="Courier New"/>
          <w:rtl w:val="0"/>
        </w:rPr>
        <w:t>/tmp/&lt;YYYY-MM-DD&gt;.tar</w:t>
      </w:r>
      <w:r>
        <w:rPr>
          <w:rtl w:val="0"/>
        </w:rPr>
        <w:t xml:space="preserve"> </w:t>
      </w:r>
    </w:p>
    <w:p w14:paraId="0000001D">
      <w:pPr>
        <w:pageBreakBefore w:val="0"/>
        <w:numPr>
          <w:ilvl w:val="0"/>
          <w:numId w:val="3"/>
        </w:numPr>
        <w:ind w:left="1440" w:hanging="360"/>
        <w:jc w:val="both"/>
        <w:rPr>
          <w:u w:val="none"/>
        </w:rPr>
      </w:pPr>
      <w:r>
        <w:rPr>
          <w:rtl w:val="0"/>
        </w:rPr>
        <w:t>In thông ra thông báo “Sao lưu thành công!!!!”</w:t>
      </w:r>
    </w:p>
    <w:p w14:paraId="0000001E">
      <w:pPr>
        <w:pageBreakBefore w:val="0"/>
        <w:ind w:left="1440" w:firstLine="0"/>
        <w:jc w:val="both"/>
        <w:rPr>
          <w:rtl w:val="0"/>
        </w:rPr>
      </w:pPr>
      <w:r>
        <w:rPr>
          <w:rtl w:val="0"/>
        </w:rPr>
        <w:t xml:space="preserve">Thực thi </w:t>
      </w:r>
      <w:r>
        <w:rPr>
          <w:rFonts w:ascii="Courier New" w:hAnsi="Courier New" w:eastAsia="Courier New" w:cs="Courier New"/>
          <w:rtl w:val="0"/>
        </w:rPr>
        <w:t>backup.sh</w:t>
      </w:r>
      <w:r>
        <w:rPr>
          <w:rtl w:val="0"/>
        </w:rPr>
        <w:t xml:space="preserve"> để kiểm tra (chụp hình minh hoạ).</w:t>
      </w:r>
    </w:p>
    <w:p w14:paraId="36970696">
      <w:pPr>
        <w:pageBreakBefore w:val="0"/>
        <w:jc w:val="center"/>
        <w:rPr>
          <w:rtl w:val="0"/>
        </w:rPr>
      </w:pPr>
    </w:p>
    <w:p w14:paraId="77CADE5C">
      <w:pPr>
        <w:pageBreakBefore w:val="0"/>
        <w:jc w:val="both"/>
        <w:rPr>
          <w:rtl w:val="0"/>
        </w:rPr>
      </w:pPr>
      <w:r>
        <w:drawing>
          <wp:inline distT="0" distB="0" distL="114300" distR="114300">
            <wp:extent cx="594360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1584960"/>
                    </a:xfrm>
                    <a:prstGeom prst="rect">
                      <a:avLst/>
                    </a:prstGeom>
                    <a:noFill/>
                    <a:ln>
                      <a:noFill/>
                    </a:ln>
                  </pic:spPr>
                </pic:pic>
              </a:graphicData>
            </a:graphic>
          </wp:inline>
        </w:drawing>
      </w:r>
    </w:p>
    <w:p w14:paraId="5CA01317">
      <w:pPr>
        <w:pageBreakBefore w:val="0"/>
        <w:jc w:val="center"/>
        <w:rPr>
          <w:rtl w:val="0"/>
        </w:rPr>
      </w:pPr>
      <w:r>
        <w:drawing>
          <wp:inline distT="0" distB="0" distL="114300" distR="114300">
            <wp:extent cx="5943600" cy="208661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943600" cy="2086610"/>
                    </a:xfrm>
                    <a:prstGeom prst="rect">
                      <a:avLst/>
                    </a:prstGeom>
                    <a:noFill/>
                    <a:ln>
                      <a:noFill/>
                    </a:ln>
                  </pic:spPr>
                </pic:pic>
              </a:graphicData>
            </a:graphic>
          </wp:inline>
        </w:drawing>
      </w:r>
    </w:p>
    <w:p w14:paraId="1D051254">
      <w:pPr>
        <w:pageBreakBefore w:val="0"/>
        <w:jc w:val="both"/>
        <w:rPr>
          <w:rtl w:val="0"/>
        </w:rPr>
      </w:pPr>
    </w:p>
    <w:p w14:paraId="0000001F">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both"/>
        <w:rPr>
          <w:b/>
        </w:rPr>
      </w:pPr>
      <w:r>
        <w:rPr>
          <w:rtl w:val="0"/>
        </w:rPr>
        <w:t xml:space="preserve">Bổ sung dòng các lệnh cần thiết vào shell script </w:t>
      </w:r>
      <w:r>
        <w:rPr>
          <w:rFonts w:ascii="Courier New" w:hAnsi="Courier New" w:eastAsia="Courier New" w:cs="Courier New"/>
          <w:rtl w:val="0"/>
        </w:rPr>
        <w:t>safe_rm.sh</w:t>
      </w:r>
      <w:r>
        <w:rPr>
          <w:rtl w:val="0"/>
        </w:rPr>
        <w:t xml:space="preserve"> bên dưới để thực hiện công việc sau: </w:t>
      </w:r>
    </w:p>
    <w:p w14:paraId="00000020">
      <w:pPr>
        <w:pageBreakBefore w:val="0"/>
        <w:ind w:left="1440" w:firstLine="0"/>
        <w:jc w:val="both"/>
      </w:pPr>
      <w:r>
        <w:rPr>
          <w:rtl w:val="0"/>
        </w:rPr>
        <w:t>- Nhận 01 tham số từ dòng lệnh. Thông báo lỗi và thoát khỏi chương trình nếu không có tham số hoặc nhiều hơn 01 tham số.</w:t>
      </w:r>
    </w:p>
    <w:p w14:paraId="00000021">
      <w:pPr>
        <w:pageBreakBefore w:val="0"/>
        <w:ind w:left="1440" w:firstLine="0"/>
        <w:jc w:val="both"/>
      </w:pPr>
      <w:r>
        <w:rPr>
          <w:rtl w:val="0"/>
        </w:rPr>
        <w:t xml:space="preserve">- Tạo thư mục với tên </w:t>
      </w:r>
      <w:r>
        <w:rPr>
          <w:rFonts w:ascii="Courier New" w:hAnsi="Courier New" w:eastAsia="Courier New" w:cs="Courier New"/>
          <w:rtl w:val="0"/>
        </w:rPr>
        <w:t>“safe_rm_recycle”</w:t>
      </w:r>
      <w:r>
        <w:rPr>
          <w:rtl w:val="0"/>
        </w:rPr>
        <w:t xml:space="preserve"> nếu chưa có. Sao chép tập tin với tên là tham số 01 vào thư mục </w:t>
      </w:r>
      <w:r>
        <w:rPr>
          <w:rFonts w:ascii="Courier New" w:hAnsi="Courier New" w:eastAsia="Courier New" w:cs="Courier New"/>
          <w:rtl w:val="0"/>
        </w:rPr>
        <w:t>“safe_rm_recycle”</w:t>
      </w:r>
      <w:r>
        <w:rPr>
          <w:rtl w:val="0"/>
        </w:rPr>
        <w:t xml:space="preserve"> vừa tạo. Sau đó xóa tập tin.</w:t>
      </w:r>
    </w:p>
    <w:p w14:paraId="00000022">
      <w:pPr>
        <w:pageBreakBefore w:val="0"/>
        <w:ind w:left="1440" w:firstLine="0"/>
        <w:jc w:val="both"/>
      </w:pPr>
      <w:r>
        <w:rPr>
          <w:rtl w:val="0"/>
        </w:rPr>
        <w:t xml:space="preserve">- Tạo tập tin có tên </w:t>
      </w:r>
      <w:r>
        <w:rPr>
          <w:rFonts w:ascii="Courier New" w:hAnsi="Courier New" w:eastAsia="Courier New" w:cs="Courier New"/>
          <w:rtl w:val="0"/>
        </w:rPr>
        <w:t>mydata.txt</w:t>
      </w:r>
      <w:r>
        <w:rPr>
          <w:i/>
          <w:rtl w:val="0"/>
        </w:rPr>
        <w:t xml:space="preserve">, </w:t>
      </w:r>
      <w:r>
        <w:rPr>
          <w:rtl w:val="0"/>
        </w:rPr>
        <w:t xml:space="preserve">thực thi </w:t>
      </w:r>
      <w:r>
        <w:rPr>
          <w:rFonts w:ascii="Courier New" w:hAnsi="Courier New" w:eastAsia="Courier New" w:cs="Courier New"/>
          <w:rtl w:val="0"/>
        </w:rPr>
        <w:t>safe_rm.sh</w:t>
      </w:r>
      <w:r>
        <w:rPr>
          <w:rtl w:val="0"/>
        </w:rPr>
        <w:t xml:space="preserve"> để xóa tập tin</w:t>
      </w:r>
      <w:r>
        <w:rPr>
          <w:rFonts w:ascii="Courier New" w:hAnsi="Courier New" w:eastAsia="Courier New" w:cs="Courier New"/>
          <w:rtl w:val="0"/>
        </w:rPr>
        <w:t xml:space="preserve"> mydata.txt</w:t>
      </w:r>
      <w:r>
        <w:rPr>
          <w:i/>
          <w:rtl w:val="0"/>
        </w:rPr>
        <w:t xml:space="preserve"> </w:t>
      </w:r>
      <w:r>
        <w:rPr>
          <w:rtl w:val="0"/>
        </w:rPr>
        <w:t xml:space="preserve"> (chụp hình minh hoạ).</w:t>
      </w:r>
    </w:p>
    <w:p w14:paraId="00000023">
      <w:pPr>
        <w:pageBreakBefore w:val="0"/>
        <w:ind w:left="1440" w:firstLine="0"/>
        <w:jc w:val="both"/>
      </w:pPr>
    </w:p>
    <w:p w14:paraId="00000024">
      <w:pPr>
        <w:ind w:left="0" w:firstLine="720"/>
        <w:jc w:val="both"/>
        <w:rPr>
          <w:rFonts w:ascii="Courier New" w:hAnsi="Courier New" w:eastAsia="Courier New" w:cs="Courier New"/>
          <w:sz w:val="26"/>
          <w:szCs w:val="26"/>
        </w:rPr>
      </w:pPr>
      <w:r>
        <w:rPr>
          <w:rFonts w:ascii="Courier New" w:hAnsi="Courier New" w:eastAsia="Courier New" w:cs="Courier New"/>
          <w:i/>
          <w:sz w:val="26"/>
          <w:szCs w:val="26"/>
          <w:rtl w:val="0"/>
        </w:rPr>
        <w:t>safe_rm.sh</w:t>
      </w:r>
    </w:p>
    <w:tbl>
      <w:tblPr>
        <w:tblStyle w:val="15"/>
        <w:tblW w:w="86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14:paraId="61B287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5">
            <w:pPr>
              <w:ind w:left="720" w:firstLine="0"/>
              <w:jc w:val="both"/>
              <w:rPr>
                <w:rFonts w:ascii="Courier New" w:hAnsi="Courier New" w:eastAsia="Courier New" w:cs="Courier New"/>
                <w:color w:val="0000FF"/>
              </w:rPr>
            </w:pPr>
          </w:p>
          <w:p w14:paraId="00000026">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if [ "$#" -ne 1 ]</w:t>
            </w:r>
          </w:p>
          <w:p w14:paraId="00000027">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then</w:t>
            </w:r>
          </w:p>
          <w:p w14:paraId="00000028">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 xml:space="preserve">    </w:t>
            </w:r>
            <w:r>
              <w:rPr>
                <w:rFonts w:ascii="Courier New" w:hAnsi="Courier New" w:eastAsia="Courier New" w:cs="Courier New"/>
                <w:color w:val="FF0000"/>
                <w:rtl w:val="0"/>
              </w:rPr>
              <w:tab/>
            </w:r>
            <w:r>
              <w:rPr>
                <w:rFonts w:ascii="Courier New" w:hAnsi="Courier New" w:eastAsia="Courier New" w:cs="Courier New"/>
                <w:color w:val="FF0000"/>
                <w:rtl w:val="0"/>
              </w:rPr>
              <w:t>echo "Only one argument is accepted!"</w:t>
            </w:r>
          </w:p>
          <w:p w14:paraId="00000029">
            <w:pPr>
              <w:ind w:left="720" w:firstLine="0"/>
              <w:jc w:val="both"/>
              <w:rPr>
                <w:rFonts w:ascii="Courier New" w:hAnsi="Courier New" w:eastAsia="Courier New" w:cs="Courier New"/>
                <w:color w:val="0000FF"/>
                <w:rtl w:val="0"/>
              </w:rPr>
            </w:pPr>
            <w:r>
              <w:rPr>
                <w:rFonts w:ascii="Courier New" w:hAnsi="Courier New" w:eastAsia="Courier New" w:cs="Courier New"/>
                <w:color w:val="FF0000"/>
                <w:rtl w:val="0"/>
              </w:rPr>
              <w:t xml:space="preserve">     </w:t>
            </w:r>
            <w:r>
              <w:rPr>
                <w:rFonts w:ascii="Courier New" w:hAnsi="Courier New" w:eastAsia="Courier New" w:cs="Courier New"/>
                <w:color w:val="0000FF"/>
                <w:rtl w:val="0"/>
              </w:rPr>
              <w:t>#Thêm 1 dòng lệnh ở đây</w:t>
            </w:r>
          </w:p>
          <w:p w14:paraId="7828FF54">
            <w:pPr>
              <w:ind w:left="720" w:firstLine="0"/>
              <w:jc w:val="both"/>
              <w:rPr>
                <w:rFonts w:hint="default" w:ascii="Courier New" w:hAnsi="Courier New" w:eastAsia="Courier New" w:cs="Courier New"/>
                <w:color w:val="0000FF"/>
                <w:rtl w:val="0"/>
                <w:lang w:val="en-US"/>
              </w:rPr>
            </w:pPr>
            <w:r>
              <w:rPr>
                <w:rFonts w:hint="default" w:ascii="Courier New" w:hAnsi="Courier New" w:eastAsia="Courier New" w:cs="Courier New"/>
                <w:color w:val="0000FF"/>
                <w:rtl w:val="0"/>
                <w:lang w:val="en-US"/>
              </w:rPr>
              <w:t xml:space="preserve">     exit</w:t>
            </w:r>
          </w:p>
          <w:p w14:paraId="0000002A">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fi</w:t>
            </w:r>
          </w:p>
          <w:p w14:paraId="0000002B">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if [ ! -d "safe_rm_recycle" ]</w:t>
            </w:r>
          </w:p>
          <w:p w14:paraId="0000002C">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then</w:t>
            </w:r>
          </w:p>
          <w:p w14:paraId="0000002D">
            <w:pPr>
              <w:ind w:left="720" w:firstLine="0"/>
              <w:jc w:val="both"/>
              <w:rPr>
                <w:rFonts w:ascii="Courier New" w:hAnsi="Courier New" w:eastAsia="Courier New" w:cs="Courier New"/>
                <w:color w:val="0000FF"/>
                <w:rtl w:val="0"/>
              </w:rPr>
            </w:pPr>
            <w:r>
              <w:rPr>
                <w:rFonts w:ascii="Courier New" w:hAnsi="Courier New" w:eastAsia="Courier New" w:cs="Courier New"/>
                <w:color w:val="FF0000"/>
                <w:rtl w:val="0"/>
              </w:rPr>
              <w:t xml:space="preserve">     </w:t>
            </w:r>
            <w:r>
              <w:rPr>
                <w:rFonts w:ascii="Courier New" w:hAnsi="Courier New" w:eastAsia="Courier New" w:cs="Courier New"/>
                <w:color w:val="0000FF"/>
                <w:rtl w:val="0"/>
              </w:rPr>
              <w:t>#Thêm 1 dòng lệnh ở đây</w:t>
            </w:r>
          </w:p>
          <w:p w14:paraId="6DDB05D1">
            <w:pPr>
              <w:ind w:left="720" w:firstLine="0"/>
              <w:jc w:val="both"/>
              <w:rPr>
                <w:rFonts w:hint="default" w:ascii="Courier New" w:hAnsi="Courier New" w:eastAsia="Courier New" w:cs="Courier New"/>
                <w:color w:val="0000FF"/>
                <w:rtl w:val="0"/>
                <w:lang w:val="en-US"/>
              </w:rPr>
            </w:pPr>
            <w:r>
              <w:rPr>
                <w:rFonts w:hint="default" w:ascii="Courier New" w:hAnsi="Courier New" w:eastAsia="Courier New" w:cs="Courier New"/>
                <w:color w:val="0000FF"/>
                <w:rtl w:val="0"/>
                <w:lang w:val="en-US"/>
              </w:rPr>
              <w:t xml:space="preserve">      mkdir safe_rm_recycle</w:t>
            </w:r>
          </w:p>
          <w:p w14:paraId="0000002E">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else</w:t>
            </w:r>
          </w:p>
          <w:p w14:paraId="0000002F">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 xml:space="preserve">    </w:t>
            </w:r>
            <w:r>
              <w:rPr>
                <w:rFonts w:ascii="Courier New" w:hAnsi="Courier New" w:eastAsia="Courier New" w:cs="Courier New"/>
                <w:color w:val="FF0000"/>
                <w:rtl w:val="0"/>
              </w:rPr>
              <w:tab/>
            </w:r>
            <w:r>
              <w:rPr>
                <w:rFonts w:ascii="Courier New" w:hAnsi="Courier New" w:eastAsia="Courier New" w:cs="Courier New"/>
                <w:color w:val="FF0000"/>
                <w:rtl w:val="0"/>
              </w:rPr>
              <w:t>echo "Warning: The recycling directory already exists."</w:t>
            </w:r>
          </w:p>
          <w:p w14:paraId="00000030">
            <w:pPr>
              <w:ind w:left="720" w:firstLine="0"/>
              <w:jc w:val="both"/>
              <w:rPr>
                <w:rFonts w:ascii="Courier New" w:hAnsi="Courier New" w:eastAsia="Courier New" w:cs="Courier New"/>
                <w:color w:val="FF0000"/>
              </w:rPr>
            </w:pPr>
            <w:r>
              <w:rPr>
                <w:rFonts w:ascii="Courier New" w:hAnsi="Courier New" w:eastAsia="Courier New" w:cs="Courier New"/>
                <w:color w:val="FF0000"/>
                <w:rtl w:val="0"/>
              </w:rPr>
              <w:t xml:space="preserve">fi </w:t>
            </w:r>
          </w:p>
          <w:p w14:paraId="00000031">
            <w:pPr>
              <w:ind w:left="720" w:firstLine="0"/>
              <w:jc w:val="both"/>
              <w:rPr>
                <w:rFonts w:ascii="Courier New" w:hAnsi="Courier New" w:eastAsia="Courier New" w:cs="Courier New"/>
                <w:color w:val="0000FF"/>
                <w:rtl w:val="0"/>
              </w:rPr>
            </w:pPr>
            <w:r>
              <w:rPr>
                <w:rFonts w:ascii="Courier New" w:hAnsi="Courier New" w:eastAsia="Courier New" w:cs="Courier New"/>
                <w:color w:val="0000FF"/>
                <w:rtl w:val="0"/>
              </w:rPr>
              <w:t>#Thêm 1 dòng lệnh ở đây</w:t>
            </w:r>
          </w:p>
          <w:p w14:paraId="65CB9D2F">
            <w:pPr>
              <w:ind w:left="720" w:firstLine="0"/>
              <w:jc w:val="both"/>
              <w:rPr>
                <w:rFonts w:hint="default" w:ascii="Courier New" w:hAnsi="Courier New" w:eastAsia="Courier New" w:cs="Courier New"/>
                <w:color w:val="0000FF"/>
                <w:rtl w:val="0"/>
                <w:lang w:val="en-US"/>
              </w:rPr>
            </w:pPr>
            <w:r>
              <w:rPr>
                <w:rFonts w:hint="default" w:ascii="Courier New" w:hAnsi="Courier New" w:eastAsia="Courier New" w:cs="Courier New"/>
                <w:color w:val="0000FF"/>
                <w:rtl w:val="0"/>
                <w:lang w:val="en-US"/>
              </w:rPr>
              <w:t>mv $1 ./safe_rm_cycle</w:t>
            </w:r>
          </w:p>
          <w:p w14:paraId="00000032">
            <w:pPr>
              <w:ind w:left="720" w:firstLine="0"/>
              <w:jc w:val="both"/>
              <w:rPr>
                <w:rFonts w:ascii="Courier New" w:hAnsi="Courier New" w:eastAsia="Courier New" w:cs="Courier New"/>
                <w:color w:val="0000FF"/>
              </w:rPr>
            </w:pPr>
          </w:p>
        </w:tc>
      </w:tr>
    </w:tbl>
    <w:p w14:paraId="00000033">
      <w:pPr>
        <w:pageBreakBefore w:val="0"/>
        <w:ind w:left="0" w:firstLine="0"/>
        <w:jc w:val="both"/>
      </w:pPr>
    </w:p>
    <w:p w14:paraId="4134A523">
      <w:pPr>
        <w:pageBreakBefore w:val="0"/>
        <w:ind w:left="0" w:firstLine="0"/>
        <w:jc w:val="center"/>
      </w:pPr>
      <w:r>
        <w:drawing>
          <wp:inline distT="0" distB="0" distL="114300" distR="114300">
            <wp:extent cx="5943600" cy="1771015"/>
            <wp:effectExtent l="0" t="0" r="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943600" cy="1771015"/>
                    </a:xfrm>
                    <a:prstGeom prst="rect">
                      <a:avLst/>
                    </a:prstGeom>
                    <a:noFill/>
                    <a:ln>
                      <a:noFill/>
                    </a:ln>
                  </pic:spPr>
                </pic:pic>
              </a:graphicData>
            </a:graphic>
          </wp:inline>
        </w:drawing>
      </w:r>
    </w:p>
    <w:p w14:paraId="192BFBB5">
      <w:pPr>
        <w:pageBreakBefore w:val="0"/>
        <w:ind w:left="0" w:firstLine="0"/>
        <w:jc w:val="center"/>
      </w:pPr>
      <w:r>
        <w:drawing>
          <wp:inline distT="0" distB="0" distL="114300" distR="114300">
            <wp:extent cx="5486400" cy="41529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486400" cy="4152900"/>
                    </a:xfrm>
                    <a:prstGeom prst="rect">
                      <a:avLst/>
                    </a:prstGeom>
                    <a:noFill/>
                    <a:ln>
                      <a:noFill/>
                    </a:ln>
                  </pic:spPr>
                </pic:pic>
              </a:graphicData>
            </a:graphic>
          </wp:inline>
        </w:drawing>
      </w:r>
    </w:p>
    <w:p w14:paraId="21FE2259">
      <w:pPr>
        <w:pageBreakBefore w:val="0"/>
        <w:ind w:left="0" w:firstLine="0"/>
        <w:jc w:val="center"/>
      </w:pPr>
    </w:p>
    <w:p w14:paraId="00000034">
      <w:pPr>
        <w:pageBreakBefore w:val="0"/>
        <w:numPr>
          <w:ilvl w:val="0"/>
          <w:numId w:val="2"/>
        </w:numPr>
        <w:ind w:left="720" w:hanging="360"/>
        <w:jc w:val="both"/>
        <w:rPr>
          <w:b/>
        </w:rPr>
      </w:pPr>
      <w:r>
        <w:rPr>
          <w:b/>
          <w:rtl w:val="0"/>
        </w:rPr>
        <w:t>Lên lịch công việc định kỳ với cron</w:t>
      </w:r>
    </w:p>
    <w:p w14:paraId="00000035">
      <w:pPr>
        <w:pageBreakBefore w:val="0"/>
        <w:ind w:firstLine="720"/>
        <w:jc w:val="both"/>
      </w:pPr>
      <w:r>
        <w:rPr>
          <w:rtl w:val="0"/>
        </w:rPr>
        <w:t>Cron là một tiện ích trong Linux cho phép thiết lập thời gian thực hiện công việc một cách định kỳ. Một crontab file chứa danh sách các lệnh sẽ được thực thi, kèm theo thông tin về thời điểm thực thi. Để hiệu chỉnh file crontab với trình soạn thảo nano, ta dùng các lệnh sau:</w:t>
      </w:r>
    </w:p>
    <w:p w14:paraId="00000036">
      <w:pPr>
        <w:pageBreakBefore w:val="0"/>
        <w:spacing w:before="120"/>
        <w:ind w:firstLine="720"/>
        <w:jc w:val="both"/>
        <w:rPr>
          <w:rFonts w:ascii="Courier New" w:hAnsi="Courier New" w:eastAsia="Courier New" w:cs="Courier New"/>
        </w:rPr>
      </w:pPr>
      <w:r>
        <w:rPr>
          <w:rFonts w:ascii="Courier New" w:hAnsi="Courier New" w:eastAsia="Courier New" w:cs="Courier New"/>
          <w:rtl w:val="0"/>
        </w:rPr>
        <w:t>$ export EDITOR=nano</w:t>
      </w:r>
    </w:p>
    <w:p w14:paraId="00000037">
      <w:pPr>
        <w:pageBreakBefore w:val="0"/>
        <w:ind w:firstLine="720"/>
        <w:jc w:val="both"/>
        <w:rPr>
          <w:rFonts w:ascii="Courier New" w:hAnsi="Courier New" w:eastAsia="Courier New" w:cs="Courier New"/>
        </w:rPr>
      </w:pPr>
      <w:r>
        <w:rPr>
          <w:rFonts w:ascii="Courier New" w:hAnsi="Courier New" w:eastAsia="Courier New" w:cs="Courier New"/>
          <w:rtl w:val="0"/>
        </w:rPr>
        <w:t>$ crontab -e</w:t>
      </w:r>
    </w:p>
    <w:p w14:paraId="00000038">
      <w:pPr>
        <w:pageBreakBefore w:val="0"/>
        <w:ind w:firstLine="720"/>
        <w:jc w:val="both"/>
        <w:rPr>
          <w:rFonts w:ascii="Courier New" w:hAnsi="Courier New" w:eastAsia="Courier New" w:cs="Courier New"/>
        </w:rPr>
      </w:pPr>
    </w:p>
    <w:p w14:paraId="00000039">
      <w:pPr>
        <w:pageBreakBefore w:val="0"/>
        <w:ind w:firstLine="720"/>
        <w:jc w:val="both"/>
      </w:pPr>
      <w:r>
        <w:rPr>
          <w:rtl w:val="0"/>
        </w:rPr>
        <w:t>Cho biết cú pháp để thực hiện các yêu cầu sau từ crontab file:</w:t>
      </w:r>
    </w:p>
    <w:p w14:paraId="0000003A">
      <w:pPr>
        <w:pageBreakBefore w:val="0"/>
        <w:numPr>
          <w:ilvl w:val="1"/>
          <w:numId w:val="2"/>
        </w:numPr>
        <w:ind w:left="1260" w:hanging="90"/>
        <w:jc w:val="both"/>
        <w:rPr>
          <w:b/>
        </w:rPr>
      </w:pPr>
      <w:r>
        <w:rPr>
          <w:rtl w:val="0"/>
        </w:rPr>
        <w:t xml:space="preserve">Chạy lệnh </w:t>
      </w:r>
      <w:r>
        <w:rPr>
          <w:rFonts w:ascii="Courier New" w:hAnsi="Courier New" w:eastAsia="Courier New" w:cs="Courier New"/>
          <w:rtl w:val="0"/>
        </w:rPr>
        <w:t xml:space="preserve">date </w:t>
      </w:r>
      <w:r>
        <w:rPr>
          <w:rtl w:val="0"/>
        </w:rPr>
        <w:t>mỗi phút một lần, sau đó ghi kết quả vào cuối tập tin /tmp/date.txt</w:t>
      </w:r>
      <w:r>
        <w:rPr>
          <w:b/>
          <w:rtl w:val="0"/>
        </w:rPr>
        <w:t xml:space="preserve"> </w:t>
      </w:r>
      <w:r>
        <w:rPr>
          <w:rtl w:val="0"/>
        </w:rPr>
        <w:t>(chụp hình minh hoạ)</w:t>
      </w:r>
    </w:p>
    <w:p w14:paraId="249A306B">
      <w:pPr>
        <w:pageBreakBefore w:val="0"/>
        <w:numPr>
          <w:ilvl w:val="0"/>
          <w:numId w:val="0"/>
        </w:numPr>
        <w:jc w:val="center"/>
        <w:rPr>
          <w:rtl w:val="0"/>
        </w:rPr>
      </w:pPr>
      <w:r>
        <w:drawing>
          <wp:inline distT="0" distB="0" distL="114300" distR="114300">
            <wp:extent cx="5943600" cy="544830"/>
            <wp:effectExtent l="0" t="0" r="0"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0"/>
                    <a:stretch>
                      <a:fillRect/>
                    </a:stretch>
                  </pic:blipFill>
                  <pic:spPr>
                    <a:xfrm>
                      <a:off x="0" y="0"/>
                      <a:ext cx="5943600" cy="544830"/>
                    </a:xfrm>
                    <a:prstGeom prst="rect">
                      <a:avLst/>
                    </a:prstGeom>
                    <a:noFill/>
                    <a:ln>
                      <a:noFill/>
                    </a:ln>
                  </pic:spPr>
                </pic:pic>
              </a:graphicData>
            </a:graphic>
          </wp:inline>
        </w:drawing>
      </w:r>
    </w:p>
    <w:p w14:paraId="1B4388BB">
      <w:pPr>
        <w:pageBreakBefore w:val="0"/>
        <w:numPr>
          <w:ilvl w:val="0"/>
          <w:numId w:val="0"/>
        </w:numPr>
        <w:jc w:val="center"/>
        <w:rPr>
          <w:rtl w:val="0"/>
        </w:rPr>
      </w:pPr>
      <w:r>
        <w:drawing>
          <wp:inline distT="0" distB="0" distL="114300" distR="114300">
            <wp:extent cx="3333750" cy="2028825"/>
            <wp:effectExtent l="0" t="0" r="3810" b="1333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1"/>
                    <a:stretch>
                      <a:fillRect/>
                    </a:stretch>
                  </pic:blipFill>
                  <pic:spPr>
                    <a:xfrm>
                      <a:off x="0" y="0"/>
                      <a:ext cx="3333750" cy="2028825"/>
                    </a:xfrm>
                    <a:prstGeom prst="rect">
                      <a:avLst/>
                    </a:prstGeom>
                    <a:noFill/>
                    <a:ln>
                      <a:noFill/>
                    </a:ln>
                  </pic:spPr>
                </pic:pic>
              </a:graphicData>
            </a:graphic>
          </wp:inline>
        </w:drawing>
      </w:r>
    </w:p>
    <w:p w14:paraId="0D5B2420">
      <w:pPr>
        <w:pageBreakBefore w:val="0"/>
        <w:numPr>
          <w:ilvl w:val="0"/>
          <w:numId w:val="0"/>
        </w:numPr>
        <w:jc w:val="center"/>
        <w:rPr>
          <w:rtl w:val="0"/>
        </w:rPr>
      </w:pPr>
    </w:p>
    <w:p w14:paraId="0000003B">
      <w:pPr>
        <w:pageBreakBefore w:val="0"/>
        <w:numPr>
          <w:ilvl w:val="1"/>
          <w:numId w:val="2"/>
        </w:numPr>
        <w:ind w:left="1260" w:hanging="90"/>
        <w:jc w:val="both"/>
        <w:rPr>
          <w:b/>
        </w:rPr>
      </w:pPr>
      <w:r>
        <w:rPr>
          <w:rtl w:val="0"/>
        </w:rPr>
        <w:t xml:space="preserve">Thực thi </w:t>
      </w:r>
      <w:r>
        <w:rPr>
          <w:rFonts w:ascii="Courier New" w:hAnsi="Courier New" w:eastAsia="Courier New" w:cs="Courier New"/>
          <w:rtl w:val="0"/>
        </w:rPr>
        <w:t>backup.sh</w:t>
      </w:r>
      <w:r>
        <w:rPr>
          <w:rtl w:val="0"/>
        </w:rPr>
        <w:t xml:space="preserve"> ở Câu </w:t>
      </w:r>
      <w:r>
        <w:rPr>
          <w:b/>
          <w:rtl w:val="0"/>
        </w:rPr>
        <w:t>2.3</w:t>
      </w:r>
      <w:r>
        <w:rPr>
          <w:rtl w:val="0"/>
        </w:rPr>
        <w:t xml:space="preserve"> vào </w:t>
      </w:r>
      <w:r>
        <w:rPr>
          <w:rFonts w:ascii="Courier New" w:hAnsi="Courier New" w:eastAsia="Courier New" w:cs="Courier New"/>
          <w:rtl w:val="0"/>
        </w:rPr>
        <w:t>23:50</w:t>
      </w:r>
      <w:r>
        <w:rPr>
          <w:rtl w:val="0"/>
        </w:rPr>
        <w:t xml:space="preserve"> giờ ngày </w:t>
      </w:r>
      <w:r>
        <w:rPr>
          <w:rFonts w:ascii="Courier New" w:hAnsi="Courier New" w:eastAsia="Courier New" w:cs="Courier New"/>
          <w:rtl w:val="0"/>
        </w:rPr>
        <w:t>10,20</w:t>
      </w:r>
      <w:r>
        <w:rPr>
          <w:rtl w:val="0"/>
        </w:rPr>
        <w:t xml:space="preserve"> và </w:t>
      </w:r>
      <w:r>
        <w:rPr>
          <w:rFonts w:ascii="Courier New" w:hAnsi="Courier New" w:eastAsia="Courier New" w:cs="Courier New"/>
          <w:rtl w:val="0"/>
        </w:rPr>
        <w:t>30</w:t>
      </w:r>
      <w:r>
        <w:rPr>
          <w:rtl w:val="0"/>
        </w:rPr>
        <w:t xml:space="preserve"> hàng tháng (chụp hình minh hoạ).</w:t>
      </w:r>
    </w:p>
    <w:p w14:paraId="5B5995DF">
      <w:pPr>
        <w:pageBreakBefore w:val="0"/>
        <w:numPr>
          <w:numId w:val="0"/>
        </w:numPr>
        <w:jc w:val="center"/>
        <w:rPr>
          <w:rtl w:val="0"/>
        </w:rPr>
      </w:pPr>
      <w:r>
        <w:drawing>
          <wp:inline distT="0" distB="0" distL="114300" distR="114300">
            <wp:extent cx="5937250" cy="736600"/>
            <wp:effectExtent l="0" t="0" r="6350" b="1016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2"/>
                    <a:stretch>
                      <a:fillRect/>
                    </a:stretch>
                  </pic:blipFill>
                  <pic:spPr>
                    <a:xfrm>
                      <a:off x="0" y="0"/>
                      <a:ext cx="5937250" cy="736600"/>
                    </a:xfrm>
                    <a:prstGeom prst="rect">
                      <a:avLst/>
                    </a:prstGeom>
                    <a:noFill/>
                    <a:ln>
                      <a:noFill/>
                    </a:ln>
                  </pic:spPr>
                </pic:pic>
              </a:graphicData>
            </a:graphic>
          </wp:inline>
        </w:drawing>
      </w:r>
    </w:p>
    <w:p w14:paraId="1E367488">
      <w:pPr>
        <w:pageBreakBefore w:val="0"/>
        <w:numPr>
          <w:numId w:val="0"/>
        </w:numPr>
        <w:jc w:val="center"/>
        <w:rPr>
          <w:rtl w:val="0"/>
        </w:rPr>
      </w:pPr>
    </w:p>
    <w:p w14:paraId="3C1A4232">
      <w:pPr>
        <w:pageBreakBefore w:val="0"/>
        <w:numPr>
          <w:numId w:val="0"/>
        </w:numPr>
        <w:jc w:val="both"/>
        <w:rPr>
          <w:rtl w:val="0"/>
        </w:rPr>
      </w:pPr>
    </w:p>
    <w:p w14:paraId="0000003C">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0" w:right="0" w:hanging="90"/>
        <w:jc w:val="both"/>
      </w:pPr>
      <w:r>
        <w:rPr>
          <w:rtl w:val="0"/>
        </w:rPr>
        <w:t xml:space="preserve">Thực thi </w:t>
      </w:r>
      <w:r>
        <w:rPr>
          <w:rFonts w:ascii="Courier New" w:hAnsi="Courier New" w:eastAsia="Courier New" w:cs="Courier New"/>
          <w:rtl w:val="0"/>
        </w:rPr>
        <w:t>backup.sh</w:t>
      </w:r>
      <w:r>
        <w:rPr>
          <w:rtl w:val="0"/>
        </w:rPr>
        <w:t xml:space="preserve">  ở Câu </w:t>
      </w:r>
      <w:r>
        <w:rPr>
          <w:b/>
          <w:rtl w:val="0"/>
        </w:rPr>
        <w:t>2.3</w:t>
      </w:r>
      <w:r>
        <w:rPr>
          <w:rtl w:val="0"/>
        </w:rPr>
        <w:t xml:space="preserve"> vào mỗi giờ 1 lần, từ 8:00  đến 18:00, trong các ngày làm việc (thứ hai đến thứ sáu) trong tuần (chụp hình minh hoạ).</w:t>
      </w:r>
    </w:p>
    <w:p w14:paraId="0000003D">
      <w:pPr>
        <w:pageBreakBefore w:val="0"/>
        <w:jc w:val="center"/>
      </w:pPr>
      <w:r>
        <w:drawing>
          <wp:inline distT="0" distB="0" distL="114300" distR="114300">
            <wp:extent cx="5943600" cy="829945"/>
            <wp:effectExtent l="0" t="0" r="0" b="825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3"/>
                    <a:stretch>
                      <a:fillRect/>
                    </a:stretch>
                  </pic:blipFill>
                  <pic:spPr>
                    <a:xfrm>
                      <a:off x="0" y="0"/>
                      <a:ext cx="5943600" cy="829945"/>
                    </a:xfrm>
                    <a:prstGeom prst="rect">
                      <a:avLst/>
                    </a:prstGeom>
                    <a:noFill/>
                    <a:ln>
                      <a:noFill/>
                    </a:ln>
                  </pic:spPr>
                </pic:pic>
              </a:graphicData>
            </a:graphic>
          </wp:inline>
        </w:drawing>
      </w:r>
    </w:p>
    <w:p w14:paraId="2B4A73B6">
      <w:pPr>
        <w:pageBreakBefore w:val="0"/>
        <w:jc w:val="center"/>
      </w:pPr>
      <w:r>
        <w:drawing>
          <wp:inline distT="0" distB="0" distL="114300" distR="114300">
            <wp:extent cx="5657850" cy="1647825"/>
            <wp:effectExtent l="0" t="0" r="11430" b="1333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4"/>
                    <a:stretch>
                      <a:fillRect/>
                    </a:stretch>
                  </pic:blipFill>
                  <pic:spPr>
                    <a:xfrm>
                      <a:off x="0" y="0"/>
                      <a:ext cx="5657850" cy="1647825"/>
                    </a:xfrm>
                    <a:prstGeom prst="rect">
                      <a:avLst/>
                    </a:prstGeom>
                    <a:noFill/>
                    <a:ln>
                      <a:noFill/>
                    </a:ln>
                  </pic:spPr>
                </pic:pic>
              </a:graphicData>
            </a:graphic>
          </wp:inline>
        </w:drawing>
      </w:r>
    </w:p>
    <w:p w14:paraId="0000003E">
      <w:pPr>
        <w:pageBreakBefore w:val="0"/>
        <w:ind w:left="0" w:firstLine="0"/>
        <w:jc w:val="both"/>
      </w:pPr>
    </w:p>
    <w:p w14:paraId="702DBF8A">
      <w:pPr>
        <w:pageBreakBefore w:val="0"/>
        <w:ind w:left="0" w:firstLine="0"/>
        <w:jc w:val="both"/>
      </w:pPr>
    </w:p>
    <w:p w14:paraId="49856AC4">
      <w:pPr>
        <w:pageBreakBefore w:val="0"/>
        <w:ind w:left="0" w:firstLine="0"/>
        <w:jc w:val="both"/>
      </w:pPr>
    </w:p>
    <w:p w14:paraId="03CD8D94">
      <w:pPr>
        <w:pageBreakBefore w:val="0"/>
        <w:ind w:left="0" w:firstLine="0"/>
        <w:jc w:val="both"/>
      </w:pPr>
    </w:p>
    <w:p w14:paraId="0000003F">
      <w:pPr>
        <w:pageBreakBefore w:val="0"/>
        <w:numPr>
          <w:ilvl w:val="0"/>
          <w:numId w:val="2"/>
        </w:numPr>
        <w:ind w:left="720" w:hanging="360"/>
        <w:jc w:val="both"/>
        <w:rPr>
          <w:b/>
        </w:rPr>
      </w:pPr>
      <w:r>
        <w:rPr>
          <w:b/>
          <w:rtl w:val="0"/>
        </w:rPr>
        <w:t>Quản lý tiến trình</w:t>
      </w:r>
    </w:p>
    <w:p w14:paraId="00000040">
      <w:pPr>
        <w:pageBreakBefore w:val="0"/>
        <w:ind w:left="800" w:firstLine="0"/>
        <w:jc w:val="both"/>
      </w:pPr>
      <w:r>
        <w:rPr>
          <w:rtl w:val="0"/>
        </w:rPr>
        <w:t>Tìm hiểu và thực hiện các yêu cầu sau:</w:t>
      </w:r>
    </w:p>
    <w:p w14:paraId="00000041">
      <w:pPr>
        <w:pageBreakBefore w:val="0"/>
        <w:numPr>
          <w:ilvl w:val="1"/>
          <w:numId w:val="2"/>
        </w:numPr>
        <w:ind w:left="1260" w:hanging="90"/>
        <w:jc w:val="both"/>
        <w:rPr>
          <w:b/>
        </w:rPr>
      </w:pPr>
      <w:r>
        <w:rPr>
          <w:rtl w:val="0"/>
        </w:rPr>
        <w:t xml:space="preserve">Tìm tất cả các tiến trình được thực thi bởi người dùng </w:t>
      </w:r>
      <w:r>
        <w:rPr>
          <w:rFonts w:ascii="Cousine" w:hAnsi="Cousine" w:eastAsia="Cousine" w:cs="Cousine"/>
          <w:rtl w:val="0"/>
        </w:rPr>
        <w:t>&lt;Mã số sinh viên&gt;.</w:t>
      </w:r>
    </w:p>
    <w:p w14:paraId="10EDABAE">
      <w:pPr>
        <w:pageBreakBefore w:val="0"/>
        <w:numPr>
          <w:numId w:val="0"/>
        </w:numPr>
        <w:jc w:val="center"/>
        <w:rPr>
          <w:b/>
        </w:rPr>
      </w:pPr>
      <w:r>
        <w:drawing>
          <wp:inline distT="0" distB="0" distL="114300" distR="114300">
            <wp:extent cx="5937250" cy="1677670"/>
            <wp:effectExtent l="0" t="0" r="6350" b="1397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5"/>
                    <a:stretch>
                      <a:fillRect/>
                    </a:stretch>
                  </pic:blipFill>
                  <pic:spPr>
                    <a:xfrm>
                      <a:off x="0" y="0"/>
                      <a:ext cx="5937250" cy="1677670"/>
                    </a:xfrm>
                    <a:prstGeom prst="rect">
                      <a:avLst/>
                    </a:prstGeom>
                    <a:noFill/>
                    <a:ln>
                      <a:noFill/>
                    </a:ln>
                  </pic:spPr>
                </pic:pic>
              </a:graphicData>
            </a:graphic>
          </wp:inline>
        </w:drawing>
      </w:r>
    </w:p>
    <w:p w14:paraId="0D015DA4">
      <w:pPr>
        <w:pageBreakBefore w:val="0"/>
        <w:numPr>
          <w:numId w:val="0"/>
        </w:numPr>
        <w:jc w:val="both"/>
        <w:rPr>
          <w:b/>
        </w:rPr>
      </w:pPr>
    </w:p>
    <w:p w14:paraId="00000042">
      <w:pPr>
        <w:pageBreakBefore w:val="0"/>
        <w:numPr>
          <w:ilvl w:val="1"/>
          <w:numId w:val="2"/>
        </w:numPr>
        <w:ind w:left="1260" w:hanging="90"/>
        <w:jc w:val="both"/>
        <w:rPr>
          <w:b/>
        </w:rPr>
      </w:pPr>
      <w:r>
        <w:rPr>
          <w:rtl w:val="0"/>
        </w:rPr>
        <w:t xml:space="preserve">Mở trình duyệt Firefox. Sau đó dùng lệnh </w:t>
      </w:r>
      <w:r>
        <w:rPr>
          <w:rFonts w:ascii="Courier New" w:hAnsi="Courier New" w:eastAsia="Courier New" w:cs="Courier New"/>
          <w:rtl w:val="0"/>
        </w:rPr>
        <w:t>pgrep</w:t>
      </w:r>
      <w:r>
        <w:rPr>
          <w:rtl w:val="0"/>
        </w:rPr>
        <w:t xml:space="preserve"> tìm PID của firefox. Giảm độ ưu tiên của tiến trình firefox thành </w:t>
      </w:r>
      <w:r>
        <w:rPr>
          <w:rFonts w:ascii="Courier New" w:hAnsi="Courier New" w:eastAsia="Courier New" w:cs="Courier New"/>
          <w:rtl w:val="0"/>
        </w:rPr>
        <w:t>10</w:t>
      </w:r>
      <w:r>
        <w:rPr>
          <w:rtl w:val="0"/>
        </w:rPr>
        <w:t>.</w:t>
      </w:r>
    </w:p>
    <w:p w14:paraId="5E43CB9C">
      <w:pPr>
        <w:pageBreakBefore w:val="0"/>
        <w:numPr>
          <w:numId w:val="0"/>
        </w:numPr>
        <w:jc w:val="center"/>
        <w:rPr>
          <w:rtl w:val="0"/>
        </w:rPr>
      </w:pPr>
      <w:r>
        <w:drawing>
          <wp:inline distT="0" distB="0" distL="114300" distR="114300">
            <wp:extent cx="5524500" cy="1333500"/>
            <wp:effectExtent l="0" t="0" r="7620" b="762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6"/>
                    <a:stretch>
                      <a:fillRect/>
                    </a:stretch>
                  </pic:blipFill>
                  <pic:spPr>
                    <a:xfrm>
                      <a:off x="0" y="0"/>
                      <a:ext cx="5524500" cy="1333500"/>
                    </a:xfrm>
                    <a:prstGeom prst="rect">
                      <a:avLst/>
                    </a:prstGeom>
                    <a:noFill/>
                    <a:ln>
                      <a:noFill/>
                    </a:ln>
                  </pic:spPr>
                </pic:pic>
              </a:graphicData>
            </a:graphic>
          </wp:inline>
        </w:drawing>
      </w:r>
    </w:p>
    <w:p w14:paraId="51743C39">
      <w:pPr>
        <w:pageBreakBefore w:val="0"/>
        <w:numPr>
          <w:numId w:val="0"/>
        </w:numPr>
        <w:jc w:val="both"/>
        <w:rPr>
          <w:rtl w:val="0"/>
        </w:rPr>
      </w:pPr>
    </w:p>
    <w:p w14:paraId="00000043">
      <w:pPr>
        <w:pageBreakBefore w:val="0"/>
        <w:numPr>
          <w:ilvl w:val="1"/>
          <w:numId w:val="2"/>
        </w:numPr>
        <w:ind w:left="1260" w:hanging="90"/>
        <w:jc w:val="both"/>
        <w:rPr>
          <w:b/>
        </w:rPr>
      </w:pPr>
      <w:r>
        <w:rPr>
          <w:rtl w:val="0"/>
        </w:rPr>
        <w:t xml:space="preserve">Dùng lệnh </w:t>
      </w:r>
      <w:r>
        <w:rPr>
          <w:rFonts w:ascii="Courier New" w:hAnsi="Courier New" w:eastAsia="Courier New" w:cs="Courier New"/>
          <w:rtl w:val="0"/>
        </w:rPr>
        <w:t>kill</w:t>
      </w:r>
      <w:r>
        <w:rPr>
          <w:rtl w:val="0"/>
        </w:rPr>
        <w:t xml:space="preserve"> để tạm dừng tiến trình firefox (chụp hình minh hoạ). Điều gì xảy ra khi bạn dịch chuyển cửa sổ firefox hoặc nhấn chọn menu của nó ngay lúc này (chụp hình minh hoạ)?</w:t>
      </w:r>
    </w:p>
    <w:p w14:paraId="1369C8E5">
      <w:pPr>
        <w:pageBreakBefore w:val="0"/>
        <w:numPr>
          <w:numId w:val="0"/>
        </w:numPr>
        <w:jc w:val="center"/>
        <w:rPr>
          <w:rtl w:val="0"/>
        </w:rPr>
      </w:pPr>
      <w:r>
        <w:drawing>
          <wp:inline distT="0" distB="0" distL="114300" distR="114300">
            <wp:extent cx="5940425" cy="549910"/>
            <wp:effectExtent l="0" t="0" r="3175" b="1397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7"/>
                    <a:stretch>
                      <a:fillRect/>
                    </a:stretch>
                  </pic:blipFill>
                  <pic:spPr>
                    <a:xfrm>
                      <a:off x="0" y="0"/>
                      <a:ext cx="5940425" cy="549910"/>
                    </a:xfrm>
                    <a:prstGeom prst="rect">
                      <a:avLst/>
                    </a:prstGeom>
                    <a:noFill/>
                    <a:ln>
                      <a:noFill/>
                    </a:ln>
                  </pic:spPr>
                </pic:pic>
              </a:graphicData>
            </a:graphic>
          </wp:inline>
        </w:drawing>
      </w:r>
    </w:p>
    <w:p w14:paraId="1483172E">
      <w:pPr>
        <w:pageBreakBefore w:val="0"/>
        <w:numPr>
          <w:numId w:val="0"/>
        </w:numPr>
        <w:jc w:val="center"/>
        <w:rPr>
          <w:rtl w:val="0"/>
        </w:rPr>
      </w:pPr>
    </w:p>
    <w:p w14:paraId="64EDF0D6">
      <w:pPr>
        <w:pageBreakBefore w:val="0"/>
        <w:numPr>
          <w:numId w:val="0"/>
        </w:numPr>
        <w:jc w:val="center"/>
        <w:rPr>
          <w:rtl w:val="0"/>
        </w:rPr>
      </w:pPr>
    </w:p>
    <w:p w14:paraId="392CD2FB">
      <w:pPr>
        <w:pageBreakBefore w:val="0"/>
        <w:numPr>
          <w:numId w:val="0"/>
        </w:numPr>
        <w:jc w:val="center"/>
        <w:rPr>
          <w:rtl w:val="0"/>
        </w:rPr>
      </w:pPr>
    </w:p>
    <w:p w14:paraId="3BBAAA5D">
      <w:pPr>
        <w:pageBreakBefore w:val="0"/>
        <w:numPr>
          <w:numId w:val="0"/>
        </w:numPr>
        <w:jc w:val="left"/>
        <w:rPr>
          <w:rFonts w:hint="default"/>
          <w:rtl w:val="0"/>
          <w:lang w:val="en-US"/>
        </w:rPr>
      </w:pPr>
      <w:r>
        <w:rPr>
          <w:rFonts w:hint="default"/>
          <w:rtl w:val="0"/>
          <w:lang w:val="en-US"/>
        </w:rPr>
        <w:t>Khi dịch chuyển sang cửa sổ firefox, giao diện sẽ hiển thị như bên dưới:</w:t>
      </w:r>
    </w:p>
    <w:p w14:paraId="153481DF">
      <w:pPr>
        <w:pageBreakBefore w:val="0"/>
        <w:numPr>
          <w:numId w:val="0"/>
        </w:numPr>
        <w:jc w:val="center"/>
        <w:rPr>
          <w:rtl w:val="0"/>
        </w:rPr>
      </w:pPr>
      <w:r>
        <w:drawing>
          <wp:inline distT="0" distB="0" distL="114300" distR="114300">
            <wp:extent cx="2529840" cy="3045460"/>
            <wp:effectExtent l="0" t="0" r="0" b="254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8"/>
                    <a:stretch>
                      <a:fillRect/>
                    </a:stretch>
                  </pic:blipFill>
                  <pic:spPr>
                    <a:xfrm>
                      <a:off x="0" y="0"/>
                      <a:ext cx="2529840" cy="3045460"/>
                    </a:xfrm>
                    <a:prstGeom prst="rect">
                      <a:avLst/>
                    </a:prstGeom>
                    <a:noFill/>
                    <a:ln>
                      <a:noFill/>
                    </a:ln>
                  </pic:spPr>
                </pic:pic>
              </a:graphicData>
            </a:graphic>
          </wp:inline>
        </w:drawing>
      </w:r>
    </w:p>
    <w:p w14:paraId="4CAA416E">
      <w:pPr>
        <w:pageBreakBefore w:val="0"/>
        <w:numPr>
          <w:numId w:val="0"/>
        </w:numPr>
        <w:jc w:val="both"/>
        <w:rPr>
          <w:rtl w:val="0"/>
        </w:rPr>
      </w:pPr>
    </w:p>
    <w:p w14:paraId="00000044">
      <w:pPr>
        <w:pageBreakBefore w:val="0"/>
        <w:numPr>
          <w:ilvl w:val="1"/>
          <w:numId w:val="2"/>
        </w:numPr>
        <w:ind w:left="1260" w:hanging="90"/>
        <w:jc w:val="both"/>
        <w:rPr>
          <w:b/>
        </w:rPr>
      </w:pPr>
      <w:r>
        <w:rPr>
          <w:rtl w:val="0"/>
        </w:rPr>
        <w:t xml:space="preserve">Dùng lệnh </w:t>
      </w:r>
      <w:r>
        <w:rPr>
          <w:rFonts w:ascii="Courier New" w:hAnsi="Courier New" w:eastAsia="Courier New" w:cs="Courier New"/>
          <w:rtl w:val="0"/>
        </w:rPr>
        <w:t xml:space="preserve">kill </w:t>
      </w:r>
      <w:r>
        <w:rPr>
          <w:rtl w:val="0"/>
        </w:rPr>
        <w:t>để phục hồi trạng thái trước đó của firefox và quan sát kết quả (chụp hình minh hoạ).</w:t>
      </w:r>
    </w:p>
    <w:p w14:paraId="0FD77FA5">
      <w:pPr>
        <w:pageBreakBefore w:val="0"/>
        <w:numPr>
          <w:numId w:val="0"/>
        </w:numPr>
        <w:jc w:val="center"/>
        <w:rPr>
          <w:rtl w:val="0"/>
        </w:rPr>
      </w:pPr>
      <w:r>
        <w:drawing>
          <wp:inline distT="0" distB="0" distL="114300" distR="114300">
            <wp:extent cx="5429250" cy="885825"/>
            <wp:effectExtent l="0" t="0" r="11430" b="13335"/>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9"/>
                    <a:stretch>
                      <a:fillRect/>
                    </a:stretch>
                  </pic:blipFill>
                  <pic:spPr>
                    <a:xfrm>
                      <a:off x="0" y="0"/>
                      <a:ext cx="5429250" cy="885825"/>
                    </a:xfrm>
                    <a:prstGeom prst="rect">
                      <a:avLst/>
                    </a:prstGeom>
                    <a:noFill/>
                    <a:ln>
                      <a:noFill/>
                    </a:ln>
                  </pic:spPr>
                </pic:pic>
              </a:graphicData>
            </a:graphic>
          </wp:inline>
        </w:drawing>
      </w:r>
    </w:p>
    <w:p w14:paraId="768F9465">
      <w:pPr>
        <w:pageBreakBefore w:val="0"/>
        <w:numPr>
          <w:numId w:val="0"/>
        </w:numPr>
        <w:jc w:val="center"/>
        <w:rPr>
          <w:rtl w:val="0"/>
        </w:rPr>
      </w:pPr>
      <w:r>
        <w:drawing>
          <wp:inline distT="0" distB="0" distL="114300" distR="114300">
            <wp:extent cx="2682875" cy="3217545"/>
            <wp:effectExtent l="0" t="0" r="14605" b="13335"/>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30"/>
                    <a:stretch>
                      <a:fillRect/>
                    </a:stretch>
                  </pic:blipFill>
                  <pic:spPr>
                    <a:xfrm>
                      <a:off x="0" y="0"/>
                      <a:ext cx="2682875" cy="3217545"/>
                    </a:xfrm>
                    <a:prstGeom prst="rect">
                      <a:avLst/>
                    </a:prstGeom>
                    <a:noFill/>
                    <a:ln>
                      <a:noFill/>
                    </a:ln>
                  </pic:spPr>
                </pic:pic>
              </a:graphicData>
            </a:graphic>
          </wp:inline>
        </w:drawing>
      </w:r>
    </w:p>
    <w:p w14:paraId="616D3D6E">
      <w:pPr>
        <w:pageBreakBefore w:val="0"/>
        <w:numPr>
          <w:numId w:val="0"/>
        </w:numPr>
        <w:jc w:val="center"/>
        <w:rPr>
          <w:rtl w:val="0"/>
        </w:rPr>
      </w:pPr>
    </w:p>
    <w:p w14:paraId="00000045">
      <w:pPr>
        <w:pageBreakBefore w:val="0"/>
        <w:numPr>
          <w:ilvl w:val="1"/>
          <w:numId w:val="2"/>
        </w:numPr>
        <w:ind w:left="1260" w:hanging="90"/>
        <w:jc w:val="both"/>
        <w:rPr>
          <w:b/>
        </w:rPr>
      </w:pPr>
      <w:r>
        <w:rPr>
          <w:rtl w:val="0"/>
        </w:rPr>
        <w:t xml:space="preserve">Dùng lệnh </w:t>
      </w:r>
      <w:r>
        <w:rPr>
          <w:rFonts w:ascii="Courier New" w:hAnsi="Courier New" w:eastAsia="Courier New" w:cs="Courier New"/>
          <w:rtl w:val="0"/>
        </w:rPr>
        <w:t xml:space="preserve">kill </w:t>
      </w:r>
      <w:r>
        <w:rPr>
          <w:rtl w:val="0"/>
        </w:rPr>
        <w:t>để hủy tiến trình firefox (chụp hình minh hoạ).</w:t>
      </w:r>
    </w:p>
    <w:p w14:paraId="00000046">
      <w:pPr>
        <w:pageBreakBefore w:val="0"/>
        <w:jc w:val="center"/>
      </w:pPr>
      <w:r>
        <w:drawing>
          <wp:inline distT="0" distB="0" distL="114300" distR="114300">
            <wp:extent cx="5524500" cy="1076325"/>
            <wp:effectExtent l="0" t="0" r="7620" b="5715"/>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31"/>
                    <a:stretch>
                      <a:fillRect/>
                    </a:stretch>
                  </pic:blipFill>
                  <pic:spPr>
                    <a:xfrm>
                      <a:off x="0" y="0"/>
                      <a:ext cx="5524500" cy="1076325"/>
                    </a:xfrm>
                    <a:prstGeom prst="rect">
                      <a:avLst/>
                    </a:prstGeom>
                    <a:noFill/>
                    <a:ln>
                      <a:noFill/>
                    </a:ln>
                  </pic:spPr>
                </pic:pic>
              </a:graphicData>
            </a:graphic>
          </wp:inline>
        </w:drawing>
      </w:r>
    </w:p>
    <w:p w14:paraId="6A548804">
      <w:pPr>
        <w:pageBreakBefore w:val="0"/>
        <w:jc w:val="both"/>
      </w:pPr>
    </w:p>
    <w:p w14:paraId="00000047">
      <w:pPr>
        <w:pageBreakBefore w:val="0"/>
        <w:numPr>
          <w:ilvl w:val="0"/>
          <w:numId w:val="2"/>
        </w:numPr>
        <w:ind w:left="720" w:hanging="360"/>
        <w:jc w:val="both"/>
        <w:rPr>
          <w:b/>
        </w:rPr>
      </w:pPr>
      <w:r>
        <w:rPr>
          <w:b/>
          <w:rtl w:val="0"/>
        </w:rPr>
        <w:t>Tập tin log</w:t>
      </w:r>
    </w:p>
    <w:p w14:paraId="00000048">
      <w:pPr>
        <w:pageBreakBefore w:val="0"/>
        <w:ind w:left="720" w:firstLine="0"/>
        <w:jc w:val="both"/>
        <w:rPr>
          <w:b/>
        </w:rPr>
      </w:pPr>
      <w:r>
        <w:rPr>
          <w:rtl w:val="0"/>
        </w:rPr>
        <w:t>Tìm hiểu và thực hiện các yêu cầu sau:</w:t>
      </w:r>
    </w:p>
    <w:p w14:paraId="00000049">
      <w:pPr>
        <w:pageBreakBefore w:val="0"/>
        <w:numPr>
          <w:ilvl w:val="1"/>
          <w:numId w:val="2"/>
        </w:numPr>
        <w:ind w:left="1260" w:hanging="90"/>
        <w:jc w:val="both"/>
        <w:rPr>
          <w:b/>
        </w:rPr>
      </w:pPr>
      <w:r>
        <w:rPr>
          <w:rtl w:val="0"/>
        </w:rPr>
        <w:t>Tìm thông tin về người dùng, thời gian của 5 lần đăng nhập sau cùng vào hệ thống (chụp hình minh hoạ).</w:t>
      </w:r>
    </w:p>
    <w:p w14:paraId="57F5215D">
      <w:pPr>
        <w:pageBreakBefore w:val="0"/>
        <w:numPr>
          <w:numId w:val="0"/>
        </w:numPr>
        <w:jc w:val="center"/>
        <w:rPr>
          <w:rtl w:val="0"/>
        </w:rPr>
      </w:pPr>
      <w:r>
        <w:drawing>
          <wp:inline distT="0" distB="0" distL="114300" distR="114300">
            <wp:extent cx="5715000" cy="1952625"/>
            <wp:effectExtent l="0" t="0" r="0" b="13335"/>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32"/>
                    <a:stretch>
                      <a:fillRect/>
                    </a:stretch>
                  </pic:blipFill>
                  <pic:spPr>
                    <a:xfrm>
                      <a:off x="0" y="0"/>
                      <a:ext cx="5715000" cy="1952625"/>
                    </a:xfrm>
                    <a:prstGeom prst="rect">
                      <a:avLst/>
                    </a:prstGeom>
                    <a:noFill/>
                    <a:ln>
                      <a:noFill/>
                    </a:ln>
                  </pic:spPr>
                </pic:pic>
              </a:graphicData>
            </a:graphic>
          </wp:inline>
        </w:drawing>
      </w:r>
    </w:p>
    <w:p w14:paraId="0CF56FAC">
      <w:pPr>
        <w:pageBreakBefore w:val="0"/>
        <w:numPr>
          <w:numId w:val="0"/>
        </w:numPr>
        <w:jc w:val="both"/>
        <w:rPr>
          <w:rtl w:val="0"/>
        </w:rPr>
      </w:pPr>
    </w:p>
    <w:p w14:paraId="0000004A">
      <w:pPr>
        <w:pageBreakBefore w:val="0"/>
        <w:numPr>
          <w:ilvl w:val="1"/>
          <w:numId w:val="2"/>
        </w:numPr>
        <w:ind w:left="1260" w:hanging="90"/>
        <w:jc w:val="both"/>
        <w:rPr>
          <w:b/>
        </w:rPr>
      </w:pPr>
      <w:r>
        <w:rPr>
          <w:rtl w:val="0"/>
        </w:rPr>
        <w:t>Hiển thị thông tin các lần đăng nhập KHÔNG thành công vào hệ thống gần đây nhất (chụp hình minh hoạ).</w:t>
      </w:r>
    </w:p>
    <w:p w14:paraId="553AD00E">
      <w:pPr>
        <w:pageBreakBefore w:val="0"/>
        <w:numPr>
          <w:numId w:val="0"/>
        </w:numPr>
        <w:jc w:val="center"/>
        <w:rPr>
          <w:rtl w:val="0"/>
        </w:rPr>
      </w:pPr>
      <w:r>
        <w:drawing>
          <wp:inline distT="0" distB="0" distL="114300" distR="114300">
            <wp:extent cx="5937250" cy="589915"/>
            <wp:effectExtent l="0" t="0" r="6350" b="4445"/>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33"/>
                    <a:stretch>
                      <a:fillRect/>
                    </a:stretch>
                  </pic:blipFill>
                  <pic:spPr>
                    <a:xfrm>
                      <a:off x="0" y="0"/>
                      <a:ext cx="5937250" cy="589915"/>
                    </a:xfrm>
                    <a:prstGeom prst="rect">
                      <a:avLst/>
                    </a:prstGeom>
                    <a:noFill/>
                    <a:ln>
                      <a:noFill/>
                    </a:ln>
                  </pic:spPr>
                </pic:pic>
              </a:graphicData>
            </a:graphic>
          </wp:inline>
        </w:drawing>
      </w:r>
    </w:p>
    <w:p w14:paraId="32AFB3AE">
      <w:pPr>
        <w:pageBreakBefore w:val="0"/>
        <w:numPr>
          <w:numId w:val="0"/>
        </w:numPr>
        <w:jc w:val="both"/>
        <w:rPr>
          <w:rtl w:val="0"/>
        </w:rPr>
      </w:pPr>
    </w:p>
    <w:p w14:paraId="7DB0C79D">
      <w:pPr>
        <w:pageBreakBefore w:val="0"/>
        <w:numPr>
          <w:numId w:val="0"/>
        </w:numPr>
        <w:jc w:val="both"/>
        <w:rPr>
          <w:rFonts w:hint="default"/>
          <w:rtl w:val="0"/>
          <w:lang w:val="en-US"/>
        </w:rPr>
      </w:pPr>
      <w:r>
        <w:rPr>
          <w:rFonts w:hint="default"/>
          <w:rtl w:val="0"/>
          <w:lang w:val="en-US"/>
        </w:rPr>
        <w:t>=&gt; Do luôn nhập mật khẩu đúng nên không hiển thị các lần đăng nhập không thành công.</w:t>
      </w:r>
    </w:p>
    <w:p w14:paraId="631B29E9">
      <w:pPr>
        <w:pageBreakBefore w:val="0"/>
        <w:numPr>
          <w:numId w:val="0"/>
        </w:numPr>
        <w:jc w:val="both"/>
        <w:rPr>
          <w:rFonts w:hint="default"/>
          <w:rtl w:val="0"/>
          <w:lang w:val="en-US"/>
        </w:rPr>
      </w:pPr>
    </w:p>
    <w:p w14:paraId="0000004B">
      <w:pPr>
        <w:pageBreakBefore w:val="0"/>
        <w:numPr>
          <w:ilvl w:val="1"/>
          <w:numId w:val="2"/>
        </w:numPr>
        <w:ind w:left="1260" w:hanging="90"/>
        <w:jc w:val="both"/>
        <w:rPr>
          <w:b/>
        </w:rPr>
      </w:pPr>
      <w:r>
        <w:rPr>
          <w:rtl w:val="0"/>
        </w:rPr>
        <w:t xml:space="preserve">Tạo một người dùng mới </w:t>
      </w:r>
      <w:r>
        <w:rPr>
          <w:rFonts w:ascii="Courier New" w:hAnsi="Courier New" w:eastAsia="Courier New" w:cs="Courier New"/>
          <w:rtl w:val="0"/>
        </w:rPr>
        <w:t>qtht</w:t>
      </w:r>
      <w:r>
        <w:rPr>
          <w:rtl w:val="0"/>
        </w:rPr>
        <w:t>. Tìm thời gian người dùng được tạo ra (chụp hình minh hoạ).</w:t>
      </w:r>
    </w:p>
    <w:p w14:paraId="135B1A6B">
      <w:pPr>
        <w:pageBreakBefore w:val="0"/>
        <w:numPr>
          <w:numId w:val="0"/>
        </w:numPr>
        <w:jc w:val="center"/>
        <w:rPr>
          <w:rtl w:val="0"/>
        </w:rPr>
      </w:pPr>
      <w:r>
        <w:drawing>
          <wp:inline distT="0" distB="0" distL="114300" distR="114300">
            <wp:extent cx="5940425" cy="905510"/>
            <wp:effectExtent l="0" t="0" r="3175" b="889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pic:cNvPicPr>
                      <a:picLocks noChangeAspect="1"/>
                    </pic:cNvPicPr>
                  </pic:nvPicPr>
                  <pic:blipFill>
                    <a:blip r:embed="rId34"/>
                    <a:stretch>
                      <a:fillRect/>
                    </a:stretch>
                  </pic:blipFill>
                  <pic:spPr>
                    <a:xfrm>
                      <a:off x="0" y="0"/>
                      <a:ext cx="5940425" cy="905510"/>
                    </a:xfrm>
                    <a:prstGeom prst="rect">
                      <a:avLst/>
                    </a:prstGeom>
                    <a:noFill/>
                    <a:ln>
                      <a:noFill/>
                    </a:ln>
                  </pic:spPr>
                </pic:pic>
              </a:graphicData>
            </a:graphic>
          </wp:inline>
        </w:drawing>
      </w:r>
    </w:p>
    <w:p w14:paraId="4E8307AC">
      <w:pPr>
        <w:pageBreakBefore w:val="0"/>
        <w:numPr>
          <w:numId w:val="0"/>
        </w:numPr>
        <w:jc w:val="both"/>
        <w:rPr>
          <w:rtl w:val="0"/>
        </w:rPr>
      </w:pPr>
    </w:p>
    <w:p w14:paraId="700DF970">
      <w:pPr>
        <w:pageBreakBefore w:val="0"/>
        <w:numPr>
          <w:numId w:val="0"/>
        </w:numPr>
        <w:jc w:val="both"/>
        <w:rPr>
          <w:rtl w:val="0"/>
        </w:rPr>
      </w:pPr>
    </w:p>
    <w:p w14:paraId="5B97CFEE">
      <w:pPr>
        <w:pageBreakBefore w:val="0"/>
        <w:numPr>
          <w:numId w:val="0"/>
        </w:numPr>
        <w:jc w:val="both"/>
        <w:rPr>
          <w:rtl w:val="0"/>
        </w:rPr>
      </w:pPr>
    </w:p>
    <w:p w14:paraId="0000004C">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0" w:right="0" w:hanging="90"/>
        <w:jc w:val="both"/>
        <w:rPr>
          <w:b/>
        </w:rPr>
      </w:pPr>
      <w:r>
        <w:rPr>
          <w:rtl w:val="0"/>
        </w:rPr>
        <w:t>Tìm thông tin tên và thời gian của phần mềm được cài vào hệ thống gần đây (chụp hình minh hoạ).</w:t>
      </w:r>
    </w:p>
    <w:p w14:paraId="73B83653">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center"/>
        <w:rPr>
          <w:rtl w:val="0"/>
        </w:rPr>
      </w:pPr>
      <w:r>
        <w:drawing>
          <wp:inline distT="0" distB="0" distL="114300" distR="114300">
            <wp:extent cx="5940425" cy="1419860"/>
            <wp:effectExtent l="0" t="0" r="3175" b="1270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35"/>
                    <a:stretch>
                      <a:fillRect/>
                    </a:stretch>
                  </pic:blipFill>
                  <pic:spPr>
                    <a:xfrm>
                      <a:off x="0" y="0"/>
                      <a:ext cx="5940425" cy="1419860"/>
                    </a:xfrm>
                    <a:prstGeom prst="rect">
                      <a:avLst/>
                    </a:prstGeom>
                    <a:noFill/>
                    <a:ln>
                      <a:noFill/>
                    </a:ln>
                  </pic:spPr>
                </pic:pic>
              </a:graphicData>
            </a:graphic>
          </wp:inline>
        </w:drawing>
      </w:r>
    </w:p>
    <w:p w14:paraId="7FCED1A9">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center"/>
        <w:rPr>
          <w:rtl w:val="0"/>
        </w:rPr>
      </w:pPr>
    </w:p>
    <w:p w14:paraId="0000004D">
      <w:pPr>
        <w:pageBreakBefore w:val="0"/>
        <w:jc w:val="center"/>
        <w:rPr>
          <w:b/>
        </w:rPr>
      </w:pPr>
      <w:r>
        <w:rPr>
          <w:rtl w:val="0"/>
        </w:rPr>
        <w:t>--- Hết ---</w:t>
      </w:r>
    </w:p>
    <w:p w14:paraId="00000057">
      <w:pPr>
        <w:pageBreakBefore w:val="0"/>
        <w:jc w:val="both"/>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 w:name="Cousine">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Andik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8">
    <w:pPr>
      <w:pageBreakBefore w:val="0"/>
      <w:ind w:left="90" w:firstLine="0"/>
    </w:pPr>
    <w:r>
      <w:rPr>
        <w:rtl w:val="0"/>
      </w:rPr>
      <w:t>Quản trị hệ thống (CT179) - Trường CNTT&amp;TT - Trường Đại học Cần Thơ</w:t>
    </w:r>
  </w:p>
  <w:p w14:paraId="00000059">
    <w:pPr>
      <w:pageBreakBefore w:val="0"/>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5A">
    <w:pPr>
      <w:pageBreakBefore w:val="0"/>
    </w:pPr>
    <w:r>
      <w:drawing>
        <wp:anchor distT="0" distB="0" distL="114300" distR="114300" simplePos="0" relativeHeight="251659264" behindDoc="0" locked="0" layoutInCell="1" allowOverlap="1">
          <wp:simplePos x="0" y="0"/>
          <wp:positionH relativeFrom="column">
            <wp:posOffset>5724525</wp:posOffset>
          </wp:positionH>
          <wp:positionV relativeFrom="paragraph">
            <wp:posOffset>47625</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1" name="image1.png" descr="CTU1"/>
                  <pic:cNvPicPr preferRelativeResize="0"/>
                </pic:nvPicPr>
                <pic:blipFill>
                  <a:blip r:embed="rId1"/>
                  <a:srcRect/>
                  <a:stretch>
                    <a:fillRect/>
                  </a:stretch>
                </pic:blipFill>
                <pic:spPr>
                  <a:xfrm>
                    <a:off x="0" y="0"/>
                    <a:ext cx="581025" cy="5810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decimal"/>
      <w:lvlText w:val="%1.%2."/>
      <w:lvlJc w:val="right"/>
      <w:pPr>
        <w:ind w:left="1440" w:hanging="360"/>
      </w:pPr>
      <w:rPr>
        <w:rFonts w:ascii="Arial" w:hAnsi="Arial" w:eastAsia="Arial" w:cs="Arial"/>
        <w:b/>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814E35"/>
    <w:rsid w:val="036D482C"/>
    <w:rsid w:val="06056A6E"/>
    <w:rsid w:val="06965E6A"/>
    <w:rsid w:val="06CA5532"/>
    <w:rsid w:val="070C0DEF"/>
    <w:rsid w:val="07752148"/>
    <w:rsid w:val="07F76E9E"/>
    <w:rsid w:val="0886328A"/>
    <w:rsid w:val="09215687"/>
    <w:rsid w:val="0A1827EB"/>
    <w:rsid w:val="0A1D5A9D"/>
    <w:rsid w:val="0A4D5725"/>
    <w:rsid w:val="0B14330C"/>
    <w:rsid w:val="0C403025"/>
    <w:rsid w:val="105651B6"/>
    <w:rsid w:val="10D77CE1"/>
    <w:rsid w:val="12D2386F"/>
    <w:rsid w:val="175E3962"/>
    <w:rsid w:val="18636A0E"/>
    <w:rsid w:val="18F94A09"/>
    <w:rsid w:val="195635F5"/>
    <w:rsid w:val="1B0D536D"/>
    <w:rsid w:val="1B865E71"/>
    <w:rsid w:val="21332A32"/>
    <w:rsid w:val="24991B45"/>
    <w:rsid w:val="27010B22"/>
    <w:rsid w:val="27EA55BE"/>
    <w:rsid w:val="2843631A"/>
    <w:rsid w:val="28BE14E7"/>
    <w:rsid w:val="29CA071F"/>
    <w:rsid w:val="2A473337"/>
    <w:rsid w:val="2C33658F"/>
    <w:rsid w:val="2C393D1C"/>
    <w:rsid w:val="2EAC496F"/>
    <w:rsid w:val="2ED72066"/>
    <w:rsid w:val="2F6509D0"/>
    <w:rsid w:val="2F9442B2"/>
    <w:rsid w:val="2FBD2B98"/>
    <w:rsid w:val="30717AD3"/>
    <w:rsid w:val="31EA3699"/>
    <w:rsid w:val="3297178C"/>
    <w:rsid w:val="34B32468"/>
    <w:rsid w:val="36A16BA3"/>
    <w:rsid w:val="3CC350C0"/>
    <w:rsid w:val="3E4E4846"/>
    <w:rsid w:val="3EF065CE"/>
    <w:rsid w:val="3F9503E1"/>
    <w:rsid w:val="4135208B"/>
    <w:rsid w:val="414954A9"/>
    <w:rsid w:val="415A3663"/>
    <w:rsid w:val="43BE3CB3"/>
    <w:rsid w:val="448756B6"/>
    <w:rsid w:val="455B0488"/>
    <w:rsid w:val="45F91F5D"/>
    <w:rsid w:val="493733B0"/>
    <w:rsid w:val="4ADA0BDD"/>
    <w:rsid w:val="4AE02AE7"/>
    <w:rsid w:val="4BED3F1E"/>
    <w:rsid w:val="50CB601A"/>
    <w:rsid w:val="512A6795"/>
    <w:rsid w:val="514A436A"/>
    <w:rsid w:val="51E31065"/>
    <w:rsid w:val="528E01B8"/>
    <w:rsid w:val="532D3606"/>
    <w:rsid w:val="58192D77"/>
    <w:rsid w:val="59383C44"/>
    <w:rsid w:val="5ABE04EF"/>
    <w:rsid w:val="5C474772"/>
    <w:rsid w:val="5C4E3D15"/>
    <w:rsid w:val="5E287173"/>
    <w:rsid w:val="5E564408"/>
    <w:rsid w:val="639B17F6"/>
    <w:rsid w:val="643B38FE"/>
    <w:rsid w:val="67E1247B"/>
    <w:rsid w:val="68CF6B69"/>
    <w:rsid w:val="6A265B6E"/>
    <w:rsid w:val="6D1945D1"/>
    <w:rsid w:val="6E8C5638"/>
    <w:rsid w:val="6F4908B0"/>
    <w:rsid w:val="749C34D3"/>
    <w:rsid w:val="755B2C17"/>
    <w:rsid w:val="79D744BA"/>
    <w:rsid w:val="7BEB03D0"/>
    <w:rsid w:val="7CAD001B"/>
    <w:rsid w:val="7DE04732"/>
    <w:rsid w:val="7E3D3C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qFormat/>
    <w:uiPriority w:val="0"/>
    <w:tblPr>
      <w:tblCellMar>
        <w:top w:w="0" w:type="dxa"/>
        <w:left w:w="115" w:type="dxa"/>
        <w:bottom w:w="0" w:type="dxa"/>
        <w:right w:w="115" w:type="dxa"/>
      </w:tblCellMar>
    </w:tblPr>
  </w:style>
  <w:style w:type="table" w:customStyle="1" w:styleId="15">
    <w:name w:val="_Style 1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8</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2024-10-04T01:52:00Z</dcterms:created>
  <dc:creator>LE TUAN DAT</dc:creator>
  <cp:lastModifiedBy>Le Tuan Dat B2113328</cp:lastModifiedBy>
  <dcterms:modified xsi:type="dcterms:W3CDTF">2024-10-07T15:20:02Z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28FCBE84AB9740A6828AE7A0D0FEA44C_12</vt:lpwstr>
  </property>
</Properties>
</file>